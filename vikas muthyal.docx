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5"/>
        <w:ind w:right="672"/>
        <w:jc w:val="center"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3046730</wp:posOffset>
            </wp:positionH>
            <wp:positionV relativeFrom="paragraph">
              <wp:posOffset>468630</wp:posOffset>
            </wp:positionV>
            <wp:extent cx="1062990" cy="11595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89" cy="1159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VISVESVARAYA TECHNOLOGICAL UNIVERSITY"/>
      <w:bookmarkEnd w:id="0"/>
      <w:r>
        <w:rPr>
          <w:spacing w:val="-5"/>
        </w:rPr>
        <w:t>VISVESVARAYA</w:t>
      </w:r>
      <w:r>
        <w:rPr>
          <w:spacing w:val="-28"/>
        </w:rPr>
        <w:t xml:space="preserve"> </w:t>
      </w:r>
      <w:r>
        <w:rPr>
          <w:spacing w:val="-4"/>
        </w:rPr>
        <w:t>TECHNOLOGICAL</w:t>
      </w:r>
      <w:r>
        <w:rPr>
          <w:spacing w:val="-14"/>
        </w:rPr>
        <w:t xml:space="preserve"> </w:t>
      </w:r>
      <w:r>
        <w:rPr>
          <w:spacing w:val="-4"/>
        </w:rPr>
        <w:t>UNIVERSITY</w:t>
      </w:r>
    </w:p>
    <w:p>
      <w:pPr>
        <w:pStyle w:val="6"/>
        <w:rPr>
          <w:b/>
          <w:sz w:val="40"/>
        </w:rPr>
      </w:pPr>
    </w:p>
    <w:p>
      <w:pPr>
        <w:pStyle w:val="6"/>
        <w:rPr>
          <w:b/>
          <w:sz w:val="40"/>
        </w:rPr>
      </w:pPr>
    </w:p>
    <w:p>
      <w:pPr>
        <w:pStyle w:val="6"/>
        <w:rPr>
          <w:b/>
          <w:sz w:val="40"/>
        </w:rPr>
      </w:pPr>
    </w:p>
    <w:p>
      <w:pPr>
        <w:pStyle w:val="6"/>
        <w:spacing w:before="4"/>
        <w:rPr>
          <w:b/>
          <w:sz w:val="36"/>
        </w:rPr>
      </w:pPr>
    </w:p>
    <w:p>
      <w:pPr>
        <w:pStyle w:val="3"/>
        <w:spacing w:line="670" w:lineRule="atLeast"/>
        <w:ind w:left="3258" w:right="3169" w:hanging="836"/>
      </w:pPr>
      <w:bookmarkStart w:id="1" w:name="BELAGAVI – 590018, Karnataka INTERNSHIP "/>
      <w:bookmarkEnd w:id="1"/>
      <w:r>
        <w:rPr>
          <w:spacing w:val="-1"/>
        </w:rPr>
        <w:t>BELAGAVI</w:t>
      </w:r>
      <w:r>
        <w:rPr>
          <w:spacing w:val="-16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590018,</w:t>
      </w:r>
      <w:r>
        <w:rPr>
          <w:spacing w:val="-6"/>
        </w:rPr>
        <w:t xml:space="preserve"> </w:t>
      </w:r>
      <w:r>
        <w:t>Karnataka</w:t>
      </w:r>
      <w:r>
        <w:rPr>
          <w:spacing w:val="-67"/>
        </w:rPr>
        <w:t xml:space="preserve"> </w:t>
      </w:r>
      <w:r>
        <w:t>INTERNSHIP</w:t>
      </w:r>
      <w:r>
        <w:rPr>
          <w:spacing w:val="-13"/>
        </w:rPr>
        <w:t xml:space="preserve"> </w:t>
      </w:r>
      <w:r>
        <w:t>REPORT</w:t>
      </w:r>
    </w:p>
    <w:p>
      <w:pPr>
        <w:spacing w:before="236"/>
        <w:ind w:left="386" w:right="672" w:firstLine="0"/>
        <w:jc w:val="center"/>
        <w:rPr>
          <w:b/>
          <w:sz w:val="23"/>
        </w:rPr>
      </w:pPr>
      <w:bookmarkStart w:id="2" w:name="ON"/>
      <w:bookmarkEnd w:id="2"/>
      <w:r>
        <w:rPr>
          <w:b/>
          <w:w w:val="105"/>
          <w:sz w:val="23"/>
        </w:rPr>
        <w:t>ON</w:t>
      </w:r>
    </w:p>
    <w:p>
      <w:pPr>
        <w:pStyle w:val="2"/>
        <w:spacing w:before="196" w:line="278" w:lineRule="auto"/>
        <w:ind w:left="2321" w:right="2607"/>
        <w:jc w:val="center"/>
        <w:rPr>
          <w:sz w:val="40"/>
        </w:rPr>
      </w:pPr>
      <w:r>
        <w:rPr>
          <w:sz w:val="40"/>
        </w:rPr>
        <w:t>“</w:t>
      </w:r>
      <w:r>
        <w:t>Virtual</w:t>
      </w:r>
      <w:r>
        <w:rPr>
          <w:spacing w:val="-9"/>
        </w:rPr>
        <w:t xml:space="preserve"> </w:t>
      </w:r>
      <w:r>
        <w:t>Assistant for</w:t>
      </w:r>
      <w:r>
        <w:rPr>
          <w:spacing w:val="-11"/>
        </w:rPr>
        <w:t xml:space="preserve"> </w:t>
      </w:r>
      <w:r>
        <w:t>Visually</w:t>
      </w:r>
      <w:r>
        <w:rPr>
          <w:spacing w:val="-87"/>
        </w:rPr>
        <w:t xml:space="preserve"> </w:t>
      </w:r>
      <w:r>
        <w:t>Impaired</w:t>
      </w:r>
      <w:r>
        <w:rPr>
          <w:sz w:val="40"/>
        </w:rPr>
        <w:t>”</w:t>
      </w:r>
    </w:p>
    <w:p>
      <w:pPr>
        <w:spacing w:before="14"/>
        <w:ind w:left="550" w:right="632" w:firstLine="0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Submitted</w:t>
      </w:r>
      <w:r>
        <w:rPr>
          <w:b/>
          <w:i/>
          <w:spacing w:val="-7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in</w:t>
      </w:r>
      <w:r>
        <w:rPr>
          <w:b/>
          <w:i/>
          <w:spacing w:val="-9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partial</w:t>
      </w:r>
      <w:r>
        <w:rPr>
          <w:b/>
          <w:i/>
          <w:spacing w:val="-3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fulfilment</w:t>
      </w:r>
      <w:r>
        <w:rPr>
          <w:b/>
          <w:i/>
          <w:spacing w:val="-9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for</w:t>
      </w:r>
      <w:r>
        <w:rPr>
          <w:b/>
          <w:i/>
          <w:spacing w:val="-7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the</w:t>
      </w:r>
      <w:r>
        <w:rPr>
          <w:b/>
          <w:i/>
          <w:spacing w:val="-7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award</w:t>
      </w:r>
      <w:r>
        <w:rPr>
          <w:b/>
          <w:i/>
          <w:spacing w:val="-4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of</w:t>
      </w:r>
      <w:r>
        <w:rPr>
          <w:b/>
          <w:i/>
          <w:spacing w:val="-9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degree(18CSI85)</w:t>
      </w:r>
    </w:p>
    <w:p>
      <w:pPr>
        <w:pStyle w:val="6"/>
        <w:spacing w:before="2"/>
        <w:rPr>
          <w:b/>
          <w:i/>
          <w:sz w:val="31"/>
        </w:rPr>
      </w:pPr>
    </w:p>
    <w:p>
      <w:pPr>
        <w:pStyle w:val="3"/>
        <w:spacing w:line="273" w:lineRule="auto"/>
        <w:ind w:left="3113" w:right="2566" w:hanging="605"/>
      </w:pPr>
      <w:bookmarkStart w:id="3" w:name="BACHELOR OF ENGINEERING IN"/>
      <w:bookmarkEnd w:id="3"/>
      <w:r>
        <w:t>BACHELOR OF ENGINEERING IN</w:t>
      </w:r>
      <w:r>
        <w:rPr>
          <w:spacing w:val="-67"/>
        </w:rPr>
        <w:t xml:space="preserve"> </w:t>
      </w:r>
      <w:bookmarkStart w:id="4" w:name="INFORMATION SCIENCE"/>
      <w:bookmarkEnd w:id="4"/>
      <w:r>
        <w:t>INFORMATION</w:t>
      </w:r>
      <w:r>
        <w:rPr>
          <w:spacing w:val="-2"/>
        </w:rPr>
        <w:t xml:space="preserve"> </w:t>
      </w:r>
      <w:r>
        <w:t>SCIENCE</w:t>
      </w:r>
    </w:p>
    <w:p>
      <w:pPr>
        <w:spacing w:before="156"/>
        <w:ind w:left="387" w:right="672" w:firstLine="0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Submitted</w:t>
      </w:r>
      <w:r>
        <w:rPr>
          <w:b/>
          <w:i/>
          <w:spacing w:val="-7"/>
          <w:w w:val="105"/>
          <w:sz w:val="23"/>
        </w:rPr>
        <w:t xml:space="preserve"> </w:t>
      </w:r>
      <w:r>
        <w:rPr>
          <w:b/>
          <w:i/>
          <w:w w:val="105"/>
          <w:sz w:val="23"/>
        </w:rPr>
        <w:t>by</w:t>
      </w:r>
    </w:p>
    <w:p>
      <w:pPr>
        <w:pStyle w:val="6"/>
        <w:spacing w:before="7"/>
        <w:rPr>
          <w:b/>
          <w:i/>
          <w:sz w:val="18"/>
        </w:rPr>
      </w:pPr>
    </w:p>
    <w:p>
      <w:pPr>
        <w:spacing w:before="97"/>
        <w:ind w:left="221" w:right="672" w:firstLine="0"/>
        <w:jc w:val="center"/>
        <w:rPr>
          <w:rFonts w:hint="default"/>
          <w:b/>
          <w:sz w:val="23"/>
          <w:lang w:val="en-IN"/>
        </w:rPr>
      </w:pPr>
      <w:bookmarkStart w:id="5" w:name="1VA19IS030"/>
      <w:bookmarkEnd w:id="5"/>
      <w:r>
        <w:rPr>
          <w:rFonts w:hint="default"/>
          <w:b/>
          <w:sz w:val="23"/>
          <w:lang w:val="en-IN"/>
        </w:rPr>
        <w:t>VIKAS MUTHYAL M</w:t>
      </w:r>
    </w:p>
    <w:p>
      <w:pPr>
        <w:pStyle w:val="6"/>
        <w:rPr>
          <w:b/>
          <w:sz w:val="20"/>
        </w:rPr>
      </w:pPr>
    </w:p>
    <w:p>
      <w:pPr>
        <w:spacing w:before="219"/>
        <w:ind w:left="89" w:right="672" w:firstLine="0"/>
        <w:jc w:val="center"/>
        <w:rPr>
          <w:rFonts w:hint="default"/>
          <w:b/>
          <w:sz w:val="23"/>
          <w:lang w:val="en-I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3377565</wp:posOffset>
            </wp:positionH>
            <wp:positionV relativeFrom="paragraph">
              <wp:posOffset>321310</wp:posOffset>
            </wp:positionV>
            <wp:extent cx="648970" cy="645160"/>
            <wp:effectExtent l="0" t="0" r="0" b="0"/>
            <wp:wrapTopAndBottom/>
            <wp:docPr id="3" name="image2.png" descr="C:\Users\spava\AppData\Local\Microsoft\Windows\INetCache\Content.Word\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C:\Users\spava\AppData\Local\Microsoft\Windows\INetCache\Content.Word\our-official-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23" cy="645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3"/>
        </w:rPr>
        <w:t>1VA19IS0</w:t>
      </w:r>
      <w:r>
        <w:rPr>
          <w:rFonts w:hint="default"/>
          <w:b/>
          <w:w w:val="105"/>
          <w:sz w:val="23"/>
          <w:lang w:val="en-IN"/>
        </w:rPr>
        <w:t>60</w:t>
      </w:r>
    </w:p>
    <w:p>
      <w:pPr>
        <w:pStyle w:val="6"/>
        <w:spacing w:before="1"/>
        <w:rPr>
          <w:b/>
        </w:rPr>
      </w:pPr>
    </w:p>
    <w:p>
      <w:pPr>
        <w:pStyle w:val="6"/>
        <w:ind w:left="74" w:right="672"/>
        <w:jc w:val="center"/>
      </w:pPr>
      <w:r>
        <w:rPr>
          <w:w w:val="105"/>
        </w:rPr>
        <w:t>Conducted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</w:p>
    <w:p>
      <w:pPr>
        <w:spacing w:before="16"/>
        <w:ind w:left="2746" w:right="0" w:firstLine="0"/>
        <w:jc w:val="left"/>
        <w:rPr>
          <w:b/>
          <w:sz w:val="23"/>
        </w:rPr>
      </w:pPr>
      <w:r>
        <w:rPr>
          <w:b/>
          <w:sz w:val="23"/>
        </w:rPr>
        <w:t>COMPSOFT</w:t>
      </w:r>
      <w:r>
        <w:rPr>
          <w:b/>
          <w:spacing w:val="61"/>
          <w:sz w:val="23"/>
        </w:rPr>
        <w:t xml:space="preserve"> </w:t>
      </w:r>
      <w:r>
        <w:rPr>
          <w:b/>
          <w:sz w:val="23"/>
        </w:rPr>
        <w:t>TECHNOLOGIES</w:t>
      </w:r>
    </w:p>
    <w:p>
      <w:pPr>
        <w:pStyle w:val="6"/>
        <w:spacing w:before="8"/>
        <w:rPr>
          <w:b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3098800</wp:posOffset>
            </wp:positionH>
            <wp:positionV relativeFrom="paragraph">
              <wp:posOffset>182880</wp:posOffset>
            </wp:positionV>
            <wp:extent cx="1070610" cy="8324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91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"/>
        <w:rPr>
          <w:b/>
          <w:sz w:val="21"/>
        </w:rPr>
      </w:pPr>
    </w:p>
    <w:p>
      <w:pPr>
        <w:pStyle w:val="2"/>
        <w:spacing w:before="0"/>
        <w:ind w:left="105" w:right="672"/>
        <w:jc w:val="center"/>
      </w:pPr>
      <w:bookmarkStart w:id="6" w:name="SAI VIDYA INSTITUTE OF TECHNOLOGY"/>
      <w:bookmarkEnd w:id="6"/>
      <w:r>
        <w:t>SAI</w:t>
      </w:r>
      <w:r>
        <w:rPr>
          <w:spacing w:val="-6"/>
        </w:rPr>
        <w:t xml:space="preserve"> </w:t>
      </w:r>
      <w:r>
        <w:t>VIDYA</w:t>
      </w:r>
      <w:r>
        <w:rPr>
          <w:spacing w:val="-2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</w:p>
    <w:p>
      <w:pPr>
        <w:spacing w:before="69" w:line="309" w:lineRule="auto"/>
        <w:ind w:left="550" w:right="586" w:firstLine="0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7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Delhi</w:t>
      </w:r>
    </w:p>
    <w:p>
      <w:pPr>
        <w:pStyle w:val="2"/>
        <w:spacing w:before="0" w:line="362" w:lineRule="exact"/>
        <w:ind w:right="577"/>
        <w:jc w:val="center"/>
      </w:pPr>
      <w:bookmarkStart w:id="7" w:name="Rajanukunte, Bengaluru-64"/>
      <w:bookmarkEnd w:id="7"/>
      <w:r>
        <w:rPr>
          <w:spacing w:val="-1"/>
        </w:rPr>
        <w:t>Rajanukunte,</w:t>
      </w:r>
      <w:r>
        <w:rPr>
          <w:spacing w:val="-16"/>
        </w:rPr>
        <w:t xml:space="preserve"> </w:t>
      </w:r>
      <w:r>
        <w:t>Bengaluru-64</w:t>
      </w:r>
    </w:p>
    <w:p>
      <w:pPr>
        <w:spacing w:after="0" w:line="362" w:lineRule="exact"/>
        <w:jc w:val="center"/>
        <w:sectPr>
          <w:footerReference r:id="rId5" w:type="default"/>
          <w:type w:val="continuous"/>
          <w:pgSz w:w="11910" w:h="16850"/>
          <w:pgMar w:top="1420" w:right="1100" w:bottom="880" w:left="1180" w:header="72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pgNumType w:start="1"/>
          <w:cols w:space="720" w:num="1"/>
        </w:sectPr>
      </w:pPr>
    </w:p>
    <w:p>
      <w:pPr>
        <w:spacing w:before="56"/>
        <w:ind w:left="1075" w:right="0" w:firstLine="0"/>
        <w:jc w:val="left"/>
        <w:rPr>
          <w:b/>
          <w:sz w:val="36"/>
        </w:rPr>
      </w:pPr>
      <w:bookmarkStart w:id="8" w:name="SAI VIDYA INSTITUTE OF TECHNOLOGY (1)"/>
      <w:bookmarkEnd w:id="8"/>
      <w:r>
        <w:rPr>
          <w:b/>
          <w:sz w:val="36"/>
        </w:rPr>
        <w:t>SAI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VIDYA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INSTITUTE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TECHNOLOGY</w:t>
      </w:r>
    </w:p>
    <w:p>
      <w:pPr>
        <w:pStyle w:val="2"/>
        <w:spacing w:before="61" w:line="312" w:lineRule="auto"/>
        <w:ind w:right="586"/>
        <w:jc w:val="center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  <w:r>
        <w:rPr>
          <w:spacing w:val="-87"/>
        </w:rPr>
        <w:t xml:space="preserve"> </w:t>
      </w:r>
      <w:r>
        <w:t>Accredited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NBA,</w:t>
      </w:r>
      <w:r>
        <w:rPr>
          <w:spacing w:val="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</w:t>
      </w:r>
    </w:p>
    <w:p>
      <w:pPr>
        <w:spacing w:before="0" w:line="353" w:lineRule="exact"/>
        <w:ind w:left="550" w:right="577" w:firstLine="0"/>
        <w:jc w:val="center"/>
        <w:rPr>
          <w:b/>
          <w:sz w:val="3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3125470</wp:posOffset>
            </wp:positionH>
            <wp:positionV relativeFrom="paragraph">
              <wp:posOffset>266065</wp:posOffset>
            </wp:positionV>
            <wp:extent cx="1139190" cy="117602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8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Rajanukunte, Bengaluru-64 (1)"/>
      <w:bookmarkEnd w:id="9"/>
      <w:r>
        <w:rPr>
          <w:b/>
          <w:spacing w:val="-1"/>
          <w:sz w:val="36"/>
        </w:rPr>
        <w:t>Rajanukunte,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Bengaluru-64</w:t>
      </w:r>
    </w:p>
    <w:p>
      <w:pPr>
        <w:pStyle w:val="6"/>
        <w:spacing w:before="5"/>
        <w:rPr>
          <w:b/>
          <w:sz w:val="47"/>
        </w:rPr>
      </w:pPr>
    </w:p>
    <w:p>
      <w:pPr>
        <w:spacing w:before="1"/>
        <w:ind w:left="550" w:right="615" w:firstLine="0"/>
        <w:jc w:val="center"/>
        <w:rPr>
          <w:b/>
          <w:sz w:val="30"/>
        </w:rPr>
      </w:pPr>
      <w:r>
        <w:rPr>
          <w:b/>
          <w:sz w:val="30"/>
        </w:rPr>
        <w:t>CERTIFICATE</w:t>
      </w:r>
    </w:p>
    <w:p>
      <w:pPr>
        <w:pStyle w:val="6"/>
        <w:spacing w:before="2"/>
        <w:rPr>
          <w:b/>
          <w:sz w:val="45"/>
        </w:rPr>
      </w:pPr>
    </w:p>
    <w:p>
      <w:pPr>
        <w:spacing w:before="0" w:line="288" w:lineRule="auto"/>
        <w:ind w:left="260" w:right="538" w:firstLine="0"/>
        <w:jc w:val="both"/>
        <w:rPr>
          <w:sz w:val="23"/>
        </w:rPr>
      </w:pPr>
      <w:r>
        <w:rPr>
          <w:w w:val="105"/>
          <w:sz w:val="23"/>
        </w:rPr>
        <w:t xml:space="preserve">This is to certify that the Internship titled </w:t>
      </w:r>
      <w:r>
        <w:rPr>
          <w:b/>
          <w:w w:val="105"/>
          <w:sz w:val="23"/>
        </w:rPr>
        <w:t>“Virtual Assistant for Visually Impaired”</w:t>
      </w:r>
      <w:r>
        <w:rPr>
          <w:b/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 xml:space="preserve">carried out by </w:t>
      </w:r>
      <w:r>
        <w:rPr>
          <w:b/>
          <w:w w:val="105"/>
          <w:sz w:val="23"/>
        </w:rPr>
        <w:t xml:space="preserve">Mr. </w:t>
      </w:r>
      <w:r>
        <w:rPr>
          <w:rFonts w:hint="default"/>
          <w:b/>
          <w:w w:val="105"/>
          <w:sz w:val="23"/>
          <w:lang w:val="en-IN"/>
        </w:rPr>
        <w:t>VIKAS MUTHYAL M</w:t>
      </w:r>
      <w:r>
        <w:rPr>
          <w:b/>
          <w:w w:val="105"/>
          <w:sz w:val="23"/>
        </w:rPr>
        <w:t xml:space="preserve">, </w:t>
      </w:r>
      <w:r>
        <w:rPr>
          <w:w w:val="105"/>
          <w:sz w:val="23"/>
        </w:rPr>
        <w:t>a bonafide student of Sai Vidya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 xml:space="preserve">Institute of Technology, in partial fulfillment for the award of </w:t>
      </w:r>
      <w:r>
        <w:rPr>
          <w:b/>
          <w:sz w:val="23"/>
        </w:rPr>
        <w:t>Bachelor of Engineering</w:t>
      </w:r>
      <w:r>
        <w:rPr>
          <w:sz w:val="23"/>
        </w:rPr>
        <w:t>, in</w:t>
      </w:r>
      <w:r>
        <w:rPr>
          <w:spacing w:val="1"/>
          <w:sz w:val="23"/>
        </w:rPr>
        <w:t xml:space="preserve"> </w:t>
      </w:r>
      <w:r>
        <w:rPr>
          <w:b/>
          <w:w w:val="105"/>
          <w:sz w:val="23"/>
        </w:rPr>
        <w:t xml:space="preserve">Information Science and Engineering </w:t>
      </w:r>
      <w:r>
        <w:rPr>
          <w:w w:val="105"/>
          <w:sz w:val="23"/>
        </w:rPr>
        <w:t>under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Visvesvaraya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Technological University,</w:t>
      </w:r>
      <w:r>
        <w:rPr>
          <w:spacing w:val="1"/>
          <w:w w:val="105"/>
          <w:sz w:val="23"/>
        </w:rPr>
        <w:t xml:space="preserve"> </w:t>
      </w:r>
      <w:r>
        <w:rPr>
          <w:spacing w:val="-1"/>
          <w:w w:val="105"/>
          <w:sz w:val="20"/>
        </w:rPr>
        <w:t>Belagavi,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during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year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2022-2023.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certified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corrections/suggestions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3"/>
        </w:rPr>
        <w:t>indicated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been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incorporated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report.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379" w:lineRule="auto"/>
        <w:ind w:left="260" w:right="623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project</w:t>
      </w:r>
      <w:r>
        <w:rPr>
          <w:spacing w:val="6"/>
          <w:w w:val="105"/>
        </w:rPr>
        <w:t xml:space="preserve"> </w:t>
      </w:r>
      <w:r>
        <w:rPr>
          <w:w w:val="105"/>
        </w:rPr>
        <w:t>report</w:t>
      </w:r>
      <w:r>
        <w:rPr>
          <w:spacing w:val="6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3"/>
          <w:w w:val="105"/>
        </w:rPr>
        <w:t xml:space="preserve"> </w:t>
      </w:r>
      <w:r>
        <w:rPr>
          <w:w w:val="105"/>
        </w:rPr>
        <w:t>approved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satisfies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academic</w:t>
      </w:r>
      <w:r>
        <w:rPr>
          <w:spacing w:val="3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respect</w:t>
      </w:r>
      <w:r>
        <w:rPr>
          <w:spacing w:val="-58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Internship</w:t>
      </w:r>
      <w:r>
        <w:rPr>
          <w:spacing w:val="-2"/>
          <w:w w:val="105"/>
        </w:rPr>
        <w:t xml:space="preserve"> </w:t>
      </w:r>
      <w:r>
        <w:rPr>
          <w:w w:val="105"/>
        </w:rPr>
        <w:t>prescribed</w:t>
      </w:r>
      <w:r>
        <w:rPr>
          <w:spacing w:val="-2"/>
          <w:w w:val="105"/>
        </w:rPr>
        <w:t xml:space="preserve"> </w:t>
      </w:r>
      <w:r>
        <w:rPr>
          <w:w w:val="105"/>
        </w:rPr>
        <w:t>for the</w:t>
      </w:r>
      <w:r>
        <w:rPr>
          <w:spacing w:val="-4"/>
          <w:w w:val="105"/>
        </w:rPr>
        <w:t xml:space="preserve"> </w:t>
      </w:r>
      <w:r>
        <w:rPr>
          <w:w w:val="105"/>
        </w:rPr>
        <w:t>course</w:t>
      </w:r>
      <w:r>
        <w:rPr>
          <w:spacing w:val="-5"/>
          <w:w w:val="105"/>
        </w:rPr>
        <w:t xml:space="preserve"> </w:t>
      </w:r>
      <w:r>
        <w:rPr>
          <w:w w:val="105"/>
        </w:rPr>
        <w:t>Internship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Professional Practice</w:t>
      </w:r>
      <w:r>
        <w:rPr>
          <w:spacing w:val="-4"/>
          <w:w w:val="105"/>
        </w:rPr>
        <w:t xml:space="preserve"> </w:t>
      </w:r>
      <w:r>
        <w:rPr>
          <w:w w:val="105"/>
        </w:rPr>
        <w:t>(18CSI85)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2"/>
      </w:pPr>
    </w:p>
    <w:p>
      <w:pPr>
        <w:tabs>
          <w:tab w:val="left" w:pos="3833"/>
          <w:tab w:val="left" w:pos="6960"/>
        </w:tabs>
        <w:spacing w:before="0"/>
        <w:ind w:left="260" w:right="0" w:firstLine="0"/>
        <w:jc w:val="left"/>
        <w:rPr>
          <w:b/>
          <w:sz w:val="23"/>
        </w:rPr>
      </w:pPr>
      <w:bookmarkStart w:id="10" w:name="Signature of Guide Signature of HOD Sign"/>
      <w:bookmarkEnd w:id="10"/>
      <w:r>
        <w:rPr>
          <w:b/>
          <w:w w:val="105"/>
          <w:sz w:val="23"/>
        </w:rPr>
        <w:t>Signature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Guide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>Signature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HOD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>Signature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Principal</w:t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spacing w:before="1"/>
        <w:rPr>
          <w:b/>
          <w:sz w:val="38"/>
        </w:rPr>
      </w:pPr>
    </w:p>
    <w:p>
      <w:pPr>
        <w:spacing w:before="0"/>
        <w:ind w:left="550" w:right="585" w:firstLine="0"/>
        <w:jc w:val="center"/>
        <w:rPr>
          <w:b/>
          <w:sz w:val="23"/>
        </w:rPr>
      </w:pPr>
      <w:r>
        <w:rPr>
          <w:b/>
          <w:w w:val="105"/>
          <w:sz w:val="23"/>
        </w:rPr>
        <w:t>External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Viva:</w:t>
      </w:r>
    </w:p>
    <w:p>
      <w:pPr>
        <w:pStyle w:val="6"/>
        <w:spacing w:before="6"/>
        <w:rPr>
          <w:b/>
          <w:sz w:val="24"/>
        </w:rPr>
      </w:pPr>
    </w:p>
    <w:p>
      <w:pPr>
        <w:pStyle w:val="6"/>
        <w:tabs>
          <w:tab w:val="left" w:pos="6888"/>
        </w:tabs>
        <w:spacing w:before="1"/>
        <w:ind w:left="260"/>
      </w:pPr>
      <w:r>
        <w:rPr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Examiner</w:t>
      </w:r>
      <w:r>
        <w:rPr>
          <w:w w:val="105"/>
        </w:rPr>
        <w:tab/>
      </w:r>
      <w:r>
        <w:rPr>
          <w:w w:val="105"/>
        </w:rPr>
        <w:t>Signature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Date</w:t>
      </w:r>
    </w:p>
    <w:p>
      <w:pPr>
        <w:pStyle w:val="6"/>
        <w:spacing w:before="6"/>
        <w:rPr>
          <w:sz w:val="24"/>
        </w:rPr>
      </w:pPr>
    </w:p>
    <w:p>
      <w:pPr>
        <w:pStyle w:val="6"/>
        <w:tabs>
          <w:tab w:val="left" w:pos="2620"/>
        </w:tabs>
        <w:ind w:left="260"/>
      </w:pPr>
      <w:r>
        <w:rPr>
          <w:w w:val="105"/>
        </w:rPr>
        <w:t>1)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spacing w:before="6"/>
        <w:rPr>
          <w:sz w:val="20"/>
        </w:rPr>
      </w:pPr>
      <w:r>
        <w:pict>
          <v:shape id="_x0000_s1026" o:spid="_x0000_s1026" style="position:absolute;left:0pt;margin-left:72pt;margin-top:14pt;height:0.1pt;width:96pt;mso-position-horizontal-relative:page;mso-wrap-distance-bottom:0pt;mso-wrap-distance-top:0pt;z-index:-251652096;mso-width-relative:page;mso-height-relative:page;" filled="f" stroked="t" coordorigin="1440,280" coordsize="1920,0" path="m1440,280l3360,280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8"/>
      </w:pPr>
    </w:p>
    <w:p>
      <w:pPr>
        <w:pStyle w:val="6"/>
        <w:tabs>
          <w:tab w:val="left" w:pos="2620"/>
        </w:tabs>
        <w:ind w:left="260"/>
      </w:pPr>
      <w:r>
        <w:rPr>
          <w:w w:val="105"/>
        </w:rPr>
        <w:t>2)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spacing w:before="8"/>
        <w:rPr>
          <w:sz w:val="19"/>
        </w:rPr>
      </w:pPr>
      <w:r>
        <w:pict>
          <v:shape id="_x0000_s1027" o:spid="_x0000_s1027" style="position:absolute;left:0pt;margin-left:72pt;margin-top:13.5pt;height:0.1pt;width:96pt;mso-position-horizontal-relative:page;mso-wrap-distance-bottom:0pt;mso-wrap-distance-top:0pt;z-index:-251652096;mso-width-relative:page;mso-height-relative:page;" filled="f" stroked="t" coordorigin="1440,270" coordsize="1920,0" path="m1440,270l3360,270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19"/>
        </w:rPr>
        <w:sectPr>
          <w:pgSz w:w="11910" w:h="16850"/>
          <w:pgMar w:top="13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spacing w:before="3"/>
        <w:rPr>
          <w:sz w:val="20"/>
        </w:rPr>
      </w:pPr>
    </w:p>
    <w:p>
      <w:pPr>
        <w:pStyle w:val="2"/>
        <w:spacing w:before="84"/>
        <w:ind w:left="275" w:right="672"/>
        <w:jc w:val="center"/>
      </w:pPr>
      <w:bookmarkStart w:id="11" w:name="D E C L A R A T I O N"/>
      <w:bookmarkEnd w:id="11"/>
      <w:r>
        <w:rPr>
          <w:w w:val="95"/>
        </w:rPr>
        <w:t>D</w:t>
      </w:r>
      <w:r>
        <w:rPr>
          <w:spacing w:val="11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C</w:t>
      </w:r>
      <w:r>
        <w:rPr>
          <w:spacing w:val="18"/>
          <w:w w:val="95"/>
        </w:rPr>
        <w:t xml:space="preserve"> </w:t>
      </w:r>
      <w:r>
        <w:rPr>
          <w:w w:val="95"/>
        </w:rPr>
        <w:t>L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R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T</w:t>
      </w:r>
      <w:r>
        <w:rPr>
          <w:spacing w:val="8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N</w:t>
      </w:r>
    </w:p>
    <w:p>
      <w:pPr>
        <w:pStyle w:val="6"/>
        <w:spacing w:before="9"/>
        <w:rPr>
          <w:b/>
          <w:sz w:val="38"/>
        </w:rPr>
      </w:pPr>
    </w:p>
    <w:p>
      <w:pPr>
        <w:spacing w:before="0" w:line="312" w:lineRule="auto"/>
        <w:ind w:left="260" w:right="326" w:firstLine="0"/>
        <w:jc w:val="both"/>
        <w:rPr>
          <w:sz w:val="28"/>
        </w:rPr>
      </w:pPr>
      <w:r>
        <w:rPr>
          <w:sz w:val="28"/>
        </w:rPr>
        <w:t xml:space="preserve">I, </w:t>
      </w:r>
      <w:r>
        <w:rPr>
          <w:rFonts w:hint="default"/>
          <w:b/>
          <w:bCs/>
          <w:sz w:val="28"/>
          <w:lang w:val="en-IN"/>
        </w:rPr>
        <w:t>VIKAS MUTHYAL M</w:t>
      </w:r>
      <w:r>
        <w:rPr>
          <w:sz w:val="28"/>
        </w:rPr>
        <w:t>, final year student of Computer 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Sai</w:t>
      </w:r>
      <w:r>
        <w:rPr>
          <w:spacing w:val="1"/>
          <w:sz w:val="28"/>
        </w:rPr>
        <w:t xml:space="preserve"> </w:t>
      </w:r>
      <w:r>
        <w:rPr>
          <w:sz w:val="28"/>
        </w:rPr>
        <w:t>Vidya</w:t>
      </w:r>
      <w:r>
        <w:rPr>
          <w:spacing w:val="1"/>
          <w:sz w:val="28"/>
        </w:rPr>
        <w:t xml:space="preserve"> </w:t>
      </w:r>
      <w:r>
        <w:rPr>
          <w:sz w:val="28"/>
        </w:rPr>
        <w:t>Institute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Technology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64,</w:t>
      </w:r>
      <w:r>
        <w:rPr>
          <w:spacing w:val="1"/>
          <w:sz w:val="28"/>
        </w:rPr>
        <w:t xml:space="preserve"> </w:t>
      </w:r>
      <w:r>
        <w:rPr>
          <w:sz w:val="28"/>
        </w:rPr>
        <w:t>declare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COMPSOFT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TECHNOLOGIES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award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Bachelor</w:t>
      </w:r>
      <w:r>
        <w:rPr>
          <w:spacing w:val="1"/>
          <w:sz w:val="28"/>
        </w:rPr>
        <w:t xml:space="preserve"> </w:t>
      </w:r>
      <w:r>
        <w:rPr>
          <w:sz w:val="28"/>
        </w:rPr>
        <w:t>Degree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5"/>
          <w:sz w:val="28"/>
        </w:rPr>
        <w:t xml:space="preserve"> </w:t>
      </w:r>
      <w:r>
        <w:rPr>
          <w:sz w:val="28"/>
        </w:rPr>
        <w:t>during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academic</w:t>
      </w:r>
      <w:r>
        <w:rPr>
          <w:spacing w:val="8"/>
          <w:sz w:val="28"/>
        </w:rPr>
        <w:t xml:space="preserve"> </w:t>
      </w:r>
      <w:r>
        <w:rPr>
          <w:sz w:val="28"/>
        </w:rPr>
        <w:t>year</w:t>
      </w:r>
      <w:r>
        <w:rPr>
          <w:spacing w:val="1"/>
          <w:sz w:val="28"/>
        </w:rPr>
        <w:t xml:space="preserve"> </w:t>
      </w:r>
      <w:r>
        <w:rPr>
          <w:sz w:val="28"/>
        </w:rPr>
        <w:t>2022-2023.</w:t>
      </w:r>
    </w:p>
    <w:p>
      <w:pPr>
        <w:pStyle w:val="6"/>
        <w:spacing w:before="11"/>
        <w:rPr>
          <w:sz w:val="35"/>
        </w:rPr>
      </w:pPr>
    </w:p>
    <w:p>
      <w:pPr>
        <w:tabs>
          <w:tab w:val="left" w:pos="9078"/>
        </w:tabs>
        <w:spacing w:before="0"/>
        <w:ind w:left="260" w:right="0" w:firstLine="0"/>
        <w:jc w:val="both"/>
        <w:rPr>
          <w:sz w:val="28"/>
        </w:rPr>
      </w:pPr>
      <w:r>
        <w:rPr>
          <w:sz w:val="28"/>
        </w:rPr>
        <w:t>Date</w:t>
      </w:r>
      <w:r>
        <w:rPr>
          <w:spacing w:val="-8"/>
          <w:sz w:val="28"/>
        </w:rPr>
        <w:t xml:space="preserve"> </w:t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:</w:t>
      </w:r>
    </w:p>
    <w:p>
      <w:pPr>
        <w:spacing w:before="161"/>
        <w:ind w:left="260" w:right="0" w:firstLine="0"/>
        <w:jc w:val="both"/>
        <w:rPr>
          <w:sz w:val="28"/>
        </w:rPr>
      </w:pPr>
      <w:r>
        <w:rPr>
          <w:sz w:val="28"/>
        </w:rPr>
        <w:t>Place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</w:p>
    <w:p>
      <w:pPr>
        <w:pStyle w:val="6"/>
        <w:spacing w:before="3"/>
        <w:rPr>
          <w:sz w:val="28"/>
        </w:rPr>
      </w:pPr>
    </w:p>
    <w:p>
      <w:pPr>
        <w:spacing w:before="1"/>
        <w:ind w:left="260" w:right="0" w:firstLine="0"/>
        <w:jc w:val="both"/>
        <w:rPr>
          <w:rFonts w:hint="default"/>
          <w:spacing w:val="-5"/>
          <w:sz w:val="28"/>
          <w:lang w:val="en-IN"/>
        </w:rPr>
      </w:pPr>
      <w:r>
        <w:rPr>
          <w:spacing w:val="-5"/>
          <w:sz w:val="28"/>
        </w:rPr>
        <w:t>USN</w:t>
      </w:r>
      <w:r>
        <w:rPr>
          <w:spacing w:val="-20"/>
          <w:sz w:val="28"/>
        </w:rPr>
        <w:t xml:space="preserve"> </w:t>
      </w:r>
      <w:r>
        <w:rPr>
          <w:spacing w:val="-5"/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1VA19IS0</w:t>
      </w:r>
      <w:r>
        <w:rPr>
          <w:rFonts w:hint="default"/>
          <w:spacing w:val="-5"/>
          <w:sz w:val="28"/>
          <w:lang w:val="en-IN"/>
        </w:rPr>
        <w:t>60</w:t>
      </w:r>
    </w:p>
    <w:p>
      <w:pPr>
        <w:spacing w:before="1"/>
        <w:ind w:left="260" w:right="0" w:firstLine="0"/>
        <w:jc w:val="both"/>
        <w:rPr>
          <w:rFonts w:hint="default"/>
          <w:sz w:val="28"/>
          <w:lang w:val="en-IN"/>
        </w:rPr>
      </w:pPr>
      <w:r>
        <w:rPr>
          <w:spacing w:val="-8"/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pacing w:val="-7"/>
          <w:sz w:val="28"/>
        </w:rPr>
        <w:t>:</w:t>
      </w:r>
      <w:r>
        <w:rPr>
          <w:rFonts w:hint="default"/>
          <w:spacing w:val="-7"/>
          <w:sz w:val="28"/>
          <w:lang w:val="en-IN"/>
        </w:rPr>
        <w:t xml:space="preserve"> VIKAS MUTHYAL M</w:t>
      </w:r>
    </w:p>
    <w:p>
      <w:pPr>
        <w:spacing w:after="0"/>
        <w:jc w:val="both"/>
        <w:rPr>
          <w:sz w:val="28"/>
        </w:rPr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spacing w:before="76"/>
        <w:ind w:left="550" w:right="607" w:firstLine="0"/>
        <w:jc w:val="center"/>
        <w:rPr>
          <w:b/>
          <w:sz w:val="28"/>
        </w:rPr>
      </w:pPr>
      <w:r>
        <w:rPr>
          <w:b/>
          <w:sz w:val="28"/>
        </w:rPr>
        <w:t>OFFER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LETTER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  <w:bookmarkStart w:id="60" w:name="_GoBack"/>
      <w:bookmarkEnd w:id="60"/>
      <w:r>
        <w:rPr>
          <w:rFonts w:hint="default"/>
          <w:sz w:val="25"/>
          <w:lang w:val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-153670</wp:posOffset>
            </wp:positionH>
            <wp:positionV relativeFrom="paragraph">
              <wp:posOffset>139065</wp:posOffset>
            </wp:positionV>
            <wp:extent cx="6249670" cy="6901180"/>
            <wp:effectExtent l="0" t="0" r="13970" b="2540"/>
            <wp:wrapTight wrapText="bothSides">
              <wp:wrapPolygon>
                <wp:start x="0" y="0"/>
                <wp:lineTo x="0" y="21560"/>
                <wp:lineTo x="21543" y="21560"/>
                <wp:lineTo x="21543" y="0"/>
                <wp:lineTo x="0" y="0"/>
              </wp:wrapPolygon>
            </wp:wrapTight>
            <wp:docPr id="4" name="Picture 4" descr="1VA19IS060 (1)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VA19IS060 (1)_page-0001"/>
                    <pic:cNvPicPr>
                      <a:picLocks noChangeAspect="1"/>
                    </pic:cNvPicPr>
                  </pic:nvPicPr>
                  <pic:blipFill>
                    <a:blip r:embed="rId10"/>
                    <a:srcRect t="8618" b="13257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5"/>
        </w:rPr>
      </w:pPr>
    </w:p>
    <w:p>
      <w:pPr>
        <w:spacing w:after="0"/>
        <w:rPr>
          <w:rFonts w:hint="default"/>
          <w:sz w:val="25"/>
          <w:lang w:val="en-IN"/>
        </w:rPr>
        <w:sectPr>
          <w:pgSz w:w="11910" w:h="16850"/>
          <w:pgMar w:top="134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2"/>
        <w:spacing w:before="61"/>
        <w:ind w:left="1766"/>
      </w:pPr>
      <w:bookmarkStart w:id="12" w:name="A C K N O W L E D G E M E N T"/>
      <w:bookmarkEnd w:id="12"/>
      <w:r>
        <w:t>A</w:t>
      </w:r>
      <w:r>
        <w:rPr>
          <w:spacing w:val="-20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K</w:t>
      </w:r>
      <w:r>
        <w:rPr>
          <w:spacing w:val="4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L</w:t>
      </w:r>
      <w:r>
        <w:rPr>
          <w:spacing w:val="-2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</w:t>
      </w:r>
      <w:r>
        <w:rPr>
          <w:spacing w:val="9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T</w:t>
      </w:r>
    </w:p>
    <w:p>
      <w:pPr>
        <w:pStyle w:val="6"/>
        <w:spacing w:before="6"/>
        <w:rPr>
          <w:b/>
          <w:sz w:val="56"/>
        </w:rPr>
      </w:pPr>
    </w:p>
    <w:p>
      <w:pPr>
        <w:pStyle w:val="6"/>
        <w:spacing w:line="376" w:lineRule="auto"/>
        <w:ind w:left="260" w:right="331"/>
        <w:jc w:val="both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Internship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result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accumulated</w:t>
      </w:r>
      <w:r>
        <w:rPr>
          <w:spacing w:val="1"/>
          <w:w w:val="105"/>
        </w:rPr>
        <w:t xml:space="preserve"> </w:t>
      </w:r>
      <w:r>
        <w:rPr>
          <w:w w:val="105"/>
        </w:rPr>
        <w:t>guidance,</w:t>
      </w:r>
      <w:r>
        <w:rPr>
          <w:spacing w:val="1"/>
          <w:w w:val="105"/>
        </w:rPr>
        <w:t xml:space="preserve"> </w:t>
      </w:r>
      <w:r>
        <w:rPr>
          <w:w w:val="105"/>
        </w:rPr>
        <w:t>direction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several</w:t>
      </w:r>
      <w:r>
        <w:rPr>
          <w:spacing w:val="1"/>
          <w:w w:val="105"/>
        </w:rPr>
        <w:t xml:space="preserve"> </w:t>
      </w:r>
      <w:r>
        <w:rPr>
          <w:w w:val="105"/>
        </w:rPr>
        <w:t>important persons. We take this opportunity to express</w:t>
      </w:r>
      <w:r>
        <w:rPr>
          <w:spacing w:val="1"/>
          <w:w w:val="105"/>
        </w:rPr>
        <w:t xml:space="preserve"> </w:t>
      </w:r>
      <w:r>
        <w:rPr>
          <w:w w:val="105"/>
        </w:rPr>
        <w:t>our gratitude to all who have helped</w:t>
      </w:r>
      <w:r>
        <w:rPr>
          <w:spacing w:val="1"/>
          <w:w w:val="105"/>
        </w:rPr>
        <w:t xml:space="preserve"> </w:t>
      </w:r>
      <w:r>
        <w:rPr>
          <w:w w:val="105"/>
        </w:rPr>
        <w:t>us</w:t>
      </w:r>
      <w:r>
        <w:rPr>
          <w:spacing w:val="-10"/>
          <w:w w:val="105"/>
        </w:rPr>
        <w:t xml:space="preserve"> </w:t>
      </w:r>
      <w:r>
        <w:rPr>
          <w:w w:val="105"/>
        </w:rPr>
        <w:t>to complete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Internship.</w:t>
      </w:r>
    </w:p>
    <w:p>
      <w:pPr>
        <w:pStyle w:val="6"/>
        <w:spacing w:before="3"/>
        <w:rPr>
          <w:sz w:val="38"/>
        </w:rPr>
      </w:pPr>
    </w:p>
    <w:p>
      <w:pPr>
        <w:pStyle w:val="6"/>
        <w:spacing w:line="379" w:lineRule="auto"/>
        <w:ind w:left="260" w:right="315"/>
        <w:jc w:val="both"/>
      </w:pP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express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sincere</w:t>
      </w:r>
      <w:r>
        <w:rPr>
          <w:spacing w:val="1"/>
          <w:w w:val="105"/>
        </w:rPr>
        <w:t xml:space="preserve"> </w:t>
      </w:r>
      <w:r>
        <w:rPr>
          <w:w w:val="105"/>
        </w:rPr>
        <w:t>thanks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Principal,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1"/>
          <w:w w:val="105"/>
        </w:rPr>
        <w:t xml:space="preserve"> </w:t>
      </w:r>
      <w:r>
        <w:rPr>
          <w:w w:val="105"/>
        </w:rPr>
        <w:t>us adequate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facilities </w:t>
      </w:r>
      <w:r>
        <w:rPr>
          <w:spacing w:val="13"/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undertake this</w:t>
      </w:r>
      <w:r>
        <w:rPr>
          <w:spacing w:val="-1"/>
          <w:w w:val="105"/>
        </w:rPr>
        <w:t xml:space="preserve"> </w:t>
      </w:r>
      <w:r>
        <w:rPr>
          <w:w w:val="105"/>
        </w:rPr>
        <w:t>Internship.</w:t>
      </w:r>
    </w:p>
    <w:p>
      <w:pPr>
        <w:pStyle w:val="6"/>
        <w:spacing w:before="8"/>
        <w:rPr>
          <w:sz w:val="35"/>
        </w:rPr>
      </w:pPr>
    </w:p>
    <w:p>
      <w:pPr>
        <w:pStyle w:val="6"/>
        <w:spacing w:line="372" w:lineRule="auto"/>
        <w:ind w:left="260" w:right="328"/>
        <w:jc w:val="both"/>
      </w:pPr>
      <w:r>
        <w:rPr>
          <w:w w:val="105"/>
        </w:rPr>
        <w:t>We would like to thank our Head of Dept – branch code, for providing us an opportunity to</w:t>
      </w:r>
      <w:r>
        <w:rPr>
          <w:spacing w:val="1"/>
          <w:w w:val="105"/>
        </w:rPr>
        <w:t xml:space="preserve"> </w:t>
      </w:r>
      <w:r>
        <w:rPr>
          <w:w w:val="105"/>
        </w:rPr>
        <w:t>carry</w:t>
      </w:r>
      <w:r>
        <w:rPr>
          <w:spacing w:val="7"/>
          <w:w w:val="105"/>
        </w:rPr>
        <w:t xml:space="preserve"> </w:t>
      </w:r>
      <w:r>
        <w:rPr>
          <w:w w:val="105"/>
        </w:rPr>
        <w:t>out</w:t>
      </w:r>
      <w:r>
        <w:rPr>
          <w:spacing w:val="-5"/>
          <w:w w:val="105"/>
        </w:rPr>
        <w:t xml:space="preserve"> </w:t>
      </w:r>
      <w:r>
        <w:rPr>
          <w:w w:val="105"/>
        </w:rPr>
        <w:t>Internship</w:t>
      </w:r>
      <w:r>
        <w:rPr>
          <w:spacing w:val="-6"/>
          <w:w w:val="105"/>
        </w:rPr>
        <w:t xml:space="preserve"> </w:t>
      </w:r>
      <w:r>
        <w:rPr>
          <w:w w:val="105"/>
        </w:rPr>
        <w:t>and for</w:t>
      </w:r>
      <w:r>
        <w:rPr>
          <w:spacing w:val="3"/>
          <w:w w:val="105"/>
        </w:rPr>
        <w:t xml:space="preserve"> </w:t>
      </w:r>
      <w:r>
        <w:rPr>
          <w:w w:val="105"/>
        </w:rPr>
        <w:t>his</w:t>
      </w:r>
      <w:r>
        <w:rPr>
          <w:spacing w:val="-9"/>
          <w:w w:val="105"/>
        </w:rPr>
        <w:t xml:space="preserve"> </w:t>
      </w:r>
      <w:r>
        <w:rPr>
          <w:w w:val="105"/>
        </w:rPr>
        <w:t>valuable guidance</w:t>
      </w:r>
      <w:r>
        <w:rPr>
          <w:spacing w:val="-7"/>
          <w:w w:val="105"/>
        </w:rPr>
        <w:t xml:space="preserve"> </w:t>
      </w:r>
      <w:r>
        <w:rPr>
          <w:w w:val="105"/>
        </w:rPr>
        <w:t>and support.</w:t>
      </w:r>
    </w:p>
    <w:p>
      <w:pPr>
        <w:pStyle w:val="6"/>
        <w:spacing w:before="11"/>
        <w:rPr>
          <w:sz w:val="38"/>
        </w:rPr>
      </w:pPr>
    </w:p>
    <w:p>
      <w:pPr>
        <w:pStyle w:val="6"/>
        <w:spacing w:line="379" w:lineRule="auto"/>
        <w:ind w:left="260" w:right="327"/>
        <w:jc w:val="both"/>
      </w:pPr>
      <w:r>
        <w:rPr>
          <w:w w:val="105"/>
        </w:rPr>
        <w:t>We would like to thank</w:t>
      </w:r>
      <w:r>
        <w:rPr>
          <w:spacing w:val="1"/>
          <w:w w:val="105"/>
        </w:rPr>
        <w:t xml:space="preserve"> </w:t>
      </w:r>
      <w:r>
        <w:rPr>
          <w:w w:val="105"/>
        </w:rPr>
        <w:t>our (Lab assistant name) Software Services for guiding us during the</w:t>
      </w:r>
      <w:r>
        <w:rPr>
          <w:spacing w:val="-59"/>
          <w:w w:val="105"/>
        </w:rPr>
        <w:t xml:space="preserve"> </w:t>
      </w:r>
      <w:r>
        <w:rPr>
          <w:w w:val="105"/>
        </w:rPr>
        <w:t>period of</w:t>
      </w:r>
      <w:r>
        <w:rPr>
          <w:spacing w:val="-11"/>
          <w:w w:val="105"/>
        </w:rPr>
        <w:t xml:space="preserve"> </w:t>
      </w:r>
      <w:r>
        <w:rPr>
          <w:w w:val="105"/>
        </w:rPr>
        <w:t>internship.</w:t>
      </w:r>
    </w:p>
    <w:p>
      <w:pPr>
        <w:pStyle w:val="6"/>
        <w:spacing w:before="8"/>
        <w:rPr>
          <w:sz w:val="35"/>
        </w:rPr>
      </w:pPr>
    </w:p>
    <w:p>
      <w:pPr>
        <w:pStyle w:val="6"/>
        <w:spacing w:line="372" w:lineRule="auto"/>
        <w:ind w:left="260" w:right="330"/>
        <w:jc w:val="both"/>
      </w:pPr>
      <w:r>
        <w:rPr>
          <w:w w:val="105"/>
        </w:rPr>
        <w:t>We express our deep and profound gratitude to our guide, Guide name, Assistant/Associate</w:t>
      </w:r>
      <w:r>
        <w:rPr>
          <w:spacing w:val="1"/>
          <w:w w:val="105"/>
        </w:rPr>
        <w:t xml:space="preserve"> </w:t>
      </w:r>
      <w:r>
        <w:rPr>
          <w:w w:val="105"/>
        </w:rPr>
        <w:t>Prof,</w:t>
      </w:r>
      <w:r>
        <w:rPr>
          <w:spacing w:val="53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her</w:t>
      </w:r>
      <w:r>
        <w:rPr>
          <w:spacing w:val="56"/>
          <w:w w:val="105"/>
        </w:rPr>
        <w:t xml:space="preserve"> </w:t>
      </w:r>
      <w:r>
        <w:rPr>
          <w:w w:val="105"/>
        </w:rPr>
        <w:t>keen</w:t>
      </w:r>
      <w:r>
        <w:rPr>
          <w:spacing w:val="52"/>
          <w:w w:val="105"/>
        </w:rPr>
        <w:t xml:space="preserve"> </w:t>
      </w:r>
      <w:r>
        <w:rPr>
          <w:w w:val="105"/>
        </w:rPr>
        <w:t>interest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52"/>
          <w:w w:val="105"/>
        </w:rPr>
        <w:t xml:space="preserve"> </w:t>
      </w:r>
      <w:r>
        <w:rPr>
          <w:w w:val="105"/>
        </w:rPr>
        <w:t>encouragement</w:t>
      </w:r>
      <w:r>
        <w:rPr>
          <w:spacing w:val="49"/>
          <w:w w:val="105"/>
        </w:rPr>
        <w:t xml:space="preserve"> 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w w:val="105"/>
        </w:rPr>
        <w:t>every</w:t>
      </w:r>
      <w:r>
        <w:rPr>
          <w:spacing w:val="-4"/>
          <w:w w:val="105"/>
        </w:rPr>
        <w:t xml:space="preserve"> </w:t>
      </w:r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completing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Internship.</w:t>
      </w:r>
    </w:p>
    <w:p>
      <w:pPr>
        <w:pStyle w:val="6"/>
        <w:spacing w:before="11"/>
        <w:rPr>
          <w:sz w:val="38"/>
        </w:rPr>
      </w:pPr>
    </w:p>
    <w:p>
      <w:pPr>
        <w:pStyle w:val="6"/>
        <w:spacing w:line="379" w:lineRule="auto"/>
        <w:ind w:left="260" w:right="342"/>
        <w:jc w:val="both"/>
      </w:pPr>
      <w:r>
        <w:rPr>
          <w:w w:val="105"/>
        </w:rPr>
        <w:t>We would like to thank all the faculty members of our department for the support extended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course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Internship.</w:t>
      </w:r>
    </w:p>
    <w:p>
      <w:pPr>
        <w:pStyle w:val="6"/>
        <w:spacing w:before="8"/>
        <w:rPr>
          <w:sz w:val="35"/>
        </w:rPr>
      </w:pPr>
    </w:p>
    <w:p>
      <w:pPr>
        <w:pStyle w:val="6"/>
        <w:spacing w:line="372" w:lineRule="auto"/>
        <w:ind w:left="260" w:right="327"/>
        <w:jc w:val="both"/>
      </w:pPr>
      <w:r>
        <w:rPr>
          <w:w w:val="105"/>
        </w:rPr>
        <w:t>We would like to thank the non-teaching members of our dept, for helping us during the</w:t>
      </w:r>
      <w:r>
        <w:rPr>
          <w:spacing w:val="1"/>
          <w:w w:val="105"/>
        </w:rPr>
        <w:t xml:space="preserve"> </w:t>
      </w:r>
      <w:r>
        <w:rPr>
          <w:w w:val="105"/>
        </w:rPr>
        <w:t>Internship.</w:t>
      </w:r>
    </w:p>
    <w:p>
      <w:pPr>
        <w:pStyle w:val="6"/>
        <w:spacing w:before="11"/>
        <w:rPr>
          <w:sz w:val="38"/>
        </w:rPr>
      </w:pPr>
    </w:p>
    <w:p>
      <w:pPr>
        <w:pStyle w:val="6"/>
        <w:spacing w:line="379" w:lineRule="auto"/>
        <w:ind w:left="260" w:right="333"/>
        <w:jc w:val="both"/>
      </w:pPr>
      <w:r>
        <w:rPr>
          <w:w w:val="105"/>
        </w:rPr>
        <w:t>Last but not the least, we would like to thank our parents and friends without whose constant</w:t>
      </w:r>
      <w:r>
        <w:rPr>
          <w:spacing w:val="1"/>
          <w:w w:val="105"/>
        </w:rPr>
        <w:t xml:space="preserve"> </w:t>
      </w:r>
      <w:r>
        <w:rPr>
          <w:w w:val="105"/>
        </w:rPr>
        <w:t>help,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completion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Internship</w:t>
      </w:r>
      <w:r>
        <w:rPr>
          <w:spacing w:val="8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been possible.</w:t>
      </w:r>
    </w:p>
    <w:p>
      <w:pPr>
        <w:pStyle w:val="6"/>
        <w:spacing w:before="3"/>
        <w:rPr>
          <w:sz w:val="36"/>
        </w:rPr>
      </w:pPr>
    </w:p>
    <w:p>
      <w:pPr>
        <w:spacing w:before="1" w:line="247" w:lineRule="auto"/>
        <w:ind w:left="260" w:right="6915" w:firstLine="0"/>
        <w:jc w:val="left"/>
        <w:rPr>
          <w:rFonts w:hint="default"/>
          <w:b/>
          <w:sz w:val="23"/>
          <w:lang w:val="en-IN"/>
        </w:rPr>
      </w:pPr>
      <w:r>
        <w:rPr>
          <w:rFonts w:hint="default"/>
          <w:b/>
          <w:sz w:val="23"/>
          <w:lang w:val="en-IN"/>
        </w:rPr>
        <w:t>NAME: VIKAS MUTHYAL M</w:t>
      </w:r>
    </w:p>
    <w:p>
      <w:pPr>
        <w:spacing w:before="0" w:line="314" w:lineRule="exact"/>
        <w:ind w:left="260" w:right="0" w:firstLine="0"/>
        <w:jc w:val="left"/>
        <w:rPr>
          <w:rFonts w:hint="default"/>
          <w:b/>
          <w:sz w:val="28"/>
          <w:lang w:val="en-IN"/>
        </w:rPr>
      </w:pPr>
      <w:r>
        <w:rPr>
          <w:b/>
          <w:sz w:val="28"/>
        </w:rPr>
        <w:t>USN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1VA19IS0</w:t>
      </w:r>
      <w:r>
        <w:rPr>
          <w:rFonts w:hint="default"/>
          <w:b/>
          <w:sz w:val="28"/>
          <w:lang w:val="en-IN"/>
        </w:rPr>
        <w:t>60</w:t>
      </w:r>
    </w:p>
    <w:p>
      <w:pPr>
        <w:spacing w:after="0" w:line="314" w:lineRule="exact"/>
        <w:jc w:val="left"/>
        <w:rPr>
          <w:sz w:val="28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spacing w:before="8"/>
        <w:rPr>
          <w:b/>
          <w:sz w:val="12"/>
        </w:rPr>
      </w:pPr>
    </w:p>
    <w:p>
      <w:pPr>
        <w:pStyle w:val="2"/>
        <w:spacing w:before="85"/>
        <w:ind w:left="387" w:right="672"/>
        <w:jc w:val="center"/>
      </w:pPr>
      <w:bookmarkStart w:id="13" w:name="ABSTRACT"/>
      <w:bookmarkEnd w:id="13"/>
      <w:r>
        <w:rPr>
          <w:u w:val="thick"/>
        </w:rPr>
        <w:t>ABSTRACT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7"/>
        </w:rPr>
      </w:pPr>
    </w:p>
    <w:p>
      <w:pPr>
        <w:spacing w:before="89" w:line="360" w:lineRule="auto"/>
        <w:ind w:left="102" w:right="146" w:firstLine="0"/>
        <w:jc w:val="left"/>
        <w:rPr>
          <w:sz w:val="28"/>
        </w:rPr>
      </w:pPr>
      <w:r>
        <w:rPr>
          <w:color w:val="333333"/>
          <w:sz w:val="28"/>
        </w:rPr>
        <w:t>Research shows that people with visual impairments are 31% less likely to access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the internet than individuals without disabilities. This paper illustrates the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implementation of software that provides assistance to the visually impaired for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accessing the internet. The software shall prove instrumental in the way the internet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has accessed and will increase the ease of use drastically. Although technology has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grown leaps and bounds, the internet - especially websites are still inaccessible by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the visually impaired. The software provides a way to interact with these websites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with much ease. With the use of voice commands instead of the traditional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keyboard and mouse, our software provides a new dimension to access and provide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commands</w:t>
      </w:r>
      <w:r>
        <w:rPr>
          <w:color w:val="333333"/>
          <w:spacing w:val="4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any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website.</w:t>
      </w:r>
      <w:r>
        <w:rPr>
          <w:color w:val="333333"/>
          <w:spacing w:val="7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software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will</w:t>
      </w:r>
      <w:r>
        <w:rPr>
          <w:color w:val="333333"/>
          <w:spacing w:val="6"/>
          <w:sz w:val="28"/>
        </w:rPr>
        <w:t xml:space="preserve"> </w:t>
      </w:r>
      <w:r>
        <w:rPr>
          <w:color w:val="333333"/>
          <w:sz w:val="28"/>
        </w:rPr>
        <w:t>read</w:t>
      </w:r>
      <w:r>
        <w:rPr>
          <w:color w:val="333333"/>
          <w:spacing w:val="8"/>
          <w:sz w:val="28"/>
        </w:rPr>
        <w:t xml:space="preserve"> </w:t>
      </w:r>
      <w:r>
        <w:rPr>
          <w:color w:val="333333"/>
          <w:sz w:val="28"/>
        </w:rPr>
        <w:t>out</w:t>
      </w:r>
      <w:r>
        <w:rPr>
          <w:color w:val="333333"/>
          <w:spacing w:val="6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content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website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and then using speech to text and text to speech modules along with selenium, our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software can automate any website. The user is free from remembering complex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braille keyboard commands or the hassle of typing, he/she can simply voice out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his/her command and the software will execute it. The system also has the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functionality of providing a summary of the content on the website and answering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questions asked by the user with reference to the summary using a BERT model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trained on the Stanford Question Answer Dataset. This software will revolutionize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internet</w:t>
      </w:r>
      <w:r>
        <w:rPr>
          <w:color w:val="333333"/>
          <w:spacing w:val="2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4"/>
          <w:sz w:val="28"/>
        </w:rPr>
        <w:t xml:space="preserve"> </w:t>
      </w:r>
      <w:r>
        <w:rPr>
          <w:color w:val="333333"/>
          <w:sz w:val="28"/>
        </w:rPr>
        <w:t>pave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way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for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Web3.0.</w:t>
      </w:r>
    </w:p>
    <w:p>
      <w:pPr>
        <w:spacing w:after="0" w:line="360" w:lineRule="auto"/>
        <w:jc w:val="left"/>
        <w:rPr>
          <w:sz w:val="28"/>
        </w:rPr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2"/>
        <w:spacing w:before="72"/>
        <w:ind w:right="561"/>
        <w:jc w:val="center"/>
      </w:pPr>
      <w:r>
        <w:t>Table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15"/>
        </w:rPr>
      </w:pPr>
    </w:p>
    <w:tbl>
      <w:tblPr>
        <w:tblStyle w:val="5"/>
        <w:tblW w:w="0" w:type="auto"/>
        <w:tblInd w:w="86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7"/>
        <w:gridCol w:w="4236"/>
        <w:gridCol w:w="20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27" w:type="dxa"/>
          </w:tcPr>
          <w:p>
            <w:pPr>
              <w:pStyle w:val="9"/>
              <w:spacing w:before="174"/>
              <w:ind w:left="71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Sl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</w:t>
            </w:r>
          </w:p>
        </w:tc>
        <w:tc>
          <w:tcPr>
            <w:tcW w:w="4236" w:type="dxa"/>
          </w:tcPr>
          <w:p>
            <w:pPr>
              <w:pStyle w:val="9"/>
              <w:spacing w:before="174"/>
              <w:ind w:left="999" w:right="92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Description</w:t>
            </w:r>
          </w:p>
        </w:tc>
        <w:tc>
          <w:tcPr>
            <w:tcW w:w="2067" w:type="dxa"/>
          </w:tcPr>
          <w:p>
            <w:pPr>
              <w:pStyle w:val="9"/>
              <w:spacing w:before="174"/>
              <w:ind w:left="61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Page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7" w:type="dxa"/>
          </w:tcPr>
          <w:p>
            <w:pPr>
              <w:pStyle w:val="9"/>
              <w:spacing w:before="108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4236" w:type="dxa"/>
          </w:tcPr>
          <w:p>
            <w:pPr>
              <w:pStyle w:val="9"/>
              <w:spacing w:before="108"/>
              <w:ind w:left="1087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Company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Profile</w:t>
            </w:r>
          </w:p>
        </w:tc>
        <w:tc>
          <w:tcPr>
            <w:tcW w:w="2067" w:type="dxa"/>
          </w:tcPr>
          <w:p>
            <w:pPr>
              <w:pStyle w:val="9"/>
              <w:spacing w:before="108"/>
              <w:ind w:left="547" w:right="743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8-9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27" w:type="dxa"/>
          </w:tcPr>
          <w:p>
            <w:pPr>
              <w:pStyle w:val="9"/>
              <w:spacing w:before="131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4236" w:type="dxa"/>
          </w:tcPr>
          <w:p>
            <w:pPr>
              <w:pStyle w:val="9"/>
              <w:spacing w:before="131"/>
              <w:ind w:left="1080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About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Company</w:t>
            </w:r>
          </w:p>
        </w:tc>
        <w:tc>
          <w:tcPr>
            <w:tcW w:w="2067" w:type="dxa"/>
          </w:tcPr>
          <w:p>
            <w:pPr>
              <w:pStyle w:val="9"/>
              <w:spacing w:before="131"/>
              <w:ind w:left="678" w:right="732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10-13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27" w:type="dxa"/>
          </w:tcPr>
          <w:p>
            <w:pPr>
              <w:pStyle w:val="9"/>
              <w:spacing w:before="123"/>
              <w:rPr>
                <w:sz w:val="23"/>
              </w:rPr>
            </w:pPr>
            <w:r>
              <w:fldChar w:fldCharType="begin"/>
            </w:r>
            <w:r>
              <w:instrText xml:space="preserve"> HYPERLINK "https://1.bp.blogspot.com/-dODuK8N5h1Q/Wlnyb3V9HFI/AAAAAAAACL4/WxQtCJ1pM5wccDABg4wIrTBUB0vlikXQQCLcBGAs/s1600/poly1.jpg" \h </w:instrText>
            </w:r>
            <w:r>
              <w:fldChar w:fldCharType="separate"/>
            </w:r>
            <w:r>
              <w:rPr>
                <w:w w:val="103"/>
                <w:sz w:val="23"/>
              </w:rPr>
              <w:t>3</w:t>
            </w:r>
            <w:r>
              <w:rPr>
                <w:w w:val="103"/>
                <w:sz w:val="23"/>
              </w:rPr>
              <w:fldChar w:fldCharType="end"/>
            </w:r>
          </w:p>
        </w:tc>
        <w:tc>
          <w:tcPr>
            <w:tcW w:w="4236" w:type="dxa"/>
          </w:tcPr>
          <w:p>
            <w:pPr>
              <w:pStyle w:val="9"/>
              <w:spacing w:before="123"/>
              <w:ind w:left="972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Introduction</w:t>
            </w:r>
          </w:p>
        </w:tc>
        <w:tc>
          <w:tcPr>
            <w:tcW w:w="2067" w:type="dxa"/>
          </w:tcPr>
          <w:p>
            <w:pPr>
              <w:pStyle w:val="9"/>
              <w:spacing w:before="123"/>
              <w:ind w:left="678" w:right="732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14-15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27" w:type="dxa"/>
          </w:tcPr>
          <w:p>
            <w:pPr>
              <w:pStyle w:val="9"/>
              <w:spacing w:before="130"/>
              <w:rPr>
                <w:sz w:val="23"/>
              </w:rPr>
            </w:pPr>
            <w:r>
              <w:fldChar w:fldCharType="begin"/>
            </w:r>
            <w:r>
              <w:instrText xml:space="preserve"> HYPERLINK "https://1.bp.blogspot.com/-dODuK8N5h1Q/Wlnyb3V9HFI/AAAAAAAACL4/WxQtCJ1pM5wccDABg4wIrTBUB0vlikXQQCLcBGAs/s1600/poly1.jpg" \h </w:instrText>
            </w:r>
            <w:r>
              <w:fldChar w:fldCharType="separate"/>
            </w:r>
            <w:r>
              <w:rPr>
                <w:w w:val="103"/>
                <w:sz w:val="23"/>
              </w:rPr>
              <w:t>4</w:t>
            </w:r>
            <w:r>
              <w:rPr>
                <w:w w:val="103"/>
                <w:sz w:val="23"/>
              </w:rPr>
              <w:fldChar w:fldCharType="end"/>
            </w:r>
          </w:p>
        </w:tc>
        <w:tc>
          <w:tcPr>
            <w:tcW w:w="4236" w:type="dxa"/>
          </w:tcPr>
          <w:p>
            <w:pPr>
              <w:pStyle w:val="9"/>
              <w:spacing w:before="130"/>
              <w:ind w:left="1075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System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Analysis</w:t>
            </w:r>
          </w:p>
        </w:tc>
        <w:tc>
          <w:tcPr>
            <w:tcW w:w="2067" w:type="dxa"/>
          </w:tcPr>
          <w:p>
            <w:pPr>
              <w:pStyle w:val="9"/>
              <w:spacing w:before="130"/>
              <w:ind w:left="667" w:right="743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16-17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1527" w:type="dxa"/>
          </w:tcPr>
          <w:p>
            <w:pPr>
              <w:pStyle w:val="9"/>
              <w:spacing w:before="173"/>
              <w:rPr>
                <w:sz w:val="23"/>
              </w:rPr>
            </w:pPr>
            <w:r>
              <w:fldChar w:fldCharType="begin"/>
            </w:r>
            <w:r>
              <w:instrText xml:space="preserve"> HYPERLINK "https://1.bp.blogspot.com/-dODuK8N5h1Q/Wlnyb3V9HFI/AAAAAAAACL4/WxQtCJ1pM5wccDABg4wIrTBUB0vlikXQQCLcBGAs/s1600/poly1.jpg" \h </w:instrText>
            </w:r>
            <w:r>
              <w:fldChar w:fldCharType="separate"/>
            </w:r>
            <w:r>
              <w:rPr>
                <w:w w:val="103"/>
                <w:sz w:val="23"/>
              </w:rPr>
              <w:t>5</w:t>
            </w:r>
            <w:r>
              <w:rPr>
                <w:w w:val="103"/>
                <w:sz w:val="23"/>
              </w:rPr>
              <w:fldChar w:fldCharType="end"/>
            </w:r>
          </w:p>
        </w:tc>
        <w:tc>
          <w:tcPr>
            <w:tcW w:w="4236" w:type="dxa"/>
          </w:tcPr>
          <w:p>
            <w:pPr>
              <w:pStyle w:val="9"/>
              <w:spacing w:before="173"/>
              <w:ind w:left="1090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Requirement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Analysis</w:t>
            </w:r>
          </w:p>
        </w:tc>
        <w:tc>
          <w:tcPr>
            <w:tcW w:w="2067" w:type="dxa"/>
          </w:tcPr>
          <w:p>
            <w:pPr>
              <w:pStyle w:val="9"/>
              <w:spacing w:before="173"/>
              <w:ind w:left="669"/>
              <w:rPr>
                <w:sz w:val="23"/>
              </w:rPr>
            </w:pPr>
            <w:r>
              <w:rPr>
                <w:w w:val="105"/>
                <w:sz w:val="23"/>
              </w:rPr>
              <w:t>19-20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1527" w:type="dxa"/>
          </w:tcPr>
          <w:p>
            <w:pPr>
              <w:pStyle w:val="9"/>
              <w:rPr>
                <w:sz w:val="23"/>
              </w:rPr>
            </w:pPr>
            <w:r>
              <w:rPr>
                <w:w w:val="103"/>
                <w:sz w:val="23"/>
              </w:rPr>
              <w:t>6</w:t>
            </w:r>
          </w:p>
        </w:tc>
        <w:tc>
          <w:tcPr>
            <w:tcW w:w="4236" w:type="dxa"/>
          </w:tcPr>
          <w:p>
            <w:pPr>
              <w:pStyle w:val="9"/>
              <w:ind w:left="1090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Design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fldChar w:fldCharType="begin"/>
            </w:r>
            <w:r>
              <w:instrText xml:space="preserve"> HYPERLINK "https://4.bp.blogspot.com/-IOOxgPaXMVc/Wlj3LWvcnjI/AAAAAAAACKE/UeTFYvAxDmUDel5UBjdifeWaApB3-dXVgCLcBGAs/s1600/img1.jpg" \h </w:instrText>
            </w:r>
            <w:r>
              <w:fldChar w:fldCharType="separate"/>
            </w:r>
            <w:r>
              <w:rPr>
                <w:w w:val="105"/>
                <w:sz w:val="23"/>
              </w:rPr>
              <w:t>Analysis</w:t>
            </w:r>
            <w:r>
              <w:rPr>
                <w:w w:val="105"/>
                <w:sz w:val="23"/>
              </w:rPr>
              <w:fldChar w:fldCharType="end"/>
            </w:r>
          </w:p>
        </w:tc>
        <w:tc>
          <w:tcPr>
            <w:tcW w:w="2067" w:type="dxa"/>
          </w:tcPr>
          <w:p>
            <w:pPr>
              <w:pStyle w:val="9"/>
              <w:ind w:left="669"/>
              <w:rPr>
                <w:sz w:val="23"/>
              </w:rPr>
            </w:pPr>
            <w:r>
              <w:rPr>
                <w:w w:val="105"/>
                <w:sz w:val="23"/>
              </w:rPr>
              <w:t>21-22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1527" w:type="dxa"/>
          </w:tcPr>
          <w:p>
            <w:pPr>
              <w:pStyle w:val="9"/>
              <w:spacing w:before="173"/>
              <w:rPr>
                <w:sz w:val="23"/>
              </w:rPr>
            </w:pPr>
            <w:r>
              <w:rPr>
                <w:w w:val="103"/>
                <w:sz w:val="23"/>
              </w:rPr>
              <w:t>7</w:t>
            </w:r>
          </w:p>
        </w:tc>
        <w:tc>
          <w:tcPr>
            <w:tcW w:w="4236" w:type="dxa"/>
          </w:tcPr>
          <w:p>
            <w:pPr>
              <w:pStyle w:val="9"/>
              <w:spacing w:before="173"/>
              <w:ind w:left="1072" w:right="927"/>
              <w:jc w:val="center"/>
              <w:rPr>
                <w:sz w:val="23"/>
              </w:rPr>
            </w:pPr>
            <w:r>
              <w:fldChar w:fldCharType="begin"/>
            </w:r>
            <w:r>
              <w:instrText xml:space="preserve"> HYPERLINK "https://4.bp.blogspot.com/-IOOxgPaXMVc/Wlj3LWvcnjI/AAAAAAAACKE/UeTFYvAxDmUDel5UBjdifeWaApB3-dXVgCLcBGAs/s1600/img1.jpg" \h </w:instrText>
            </w:r>
            <w:r>
              <w:fldChar w:fldCharType="separate"/>
            </w:r>
            <w:r>
              <w:rPr>
                <w:w w:val="105"/>
                <w:sz w:val="23"/>
              </w:rPr>
              <w:t>Implementation</w:t>
            </w:r>
            <w:r>
              <w:rPr>
                <w:w w:val="105"/>
                <w:sz w:val="23"/>
              </w:rPr>
              <w:fldChar w:fldCharType="end"/>
            </w:r>
          </w:p>
        </w:tc>
        <w:tc>
          <w:tcPr>
            <w:tcW w:w="2067" w:type="dxa"/>
          </w:tcPr>
          <w:p>
            <w:pPr>
              <w:pStyle w:val="9"/>
              <w:spacing w:before="173"/>
              <w:ind w:left="669"/>
              <w:rPr>
                <w:sz w:val="23"/>
              </w:rPr>
            </w:pPr>
            <w:r>
              <w:rPr>
                <w:w w:val="105"/>
                <w:sz w:val="23"/>
              </w:rPr>
              <w:t>23-24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27" w:type="dxa"/>
          </w:tcPr>
          <w:p>
            <w:pPr>
              <w:pStyle w:val="9"/>
              <w:spacing w:before="174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  <w:tc>
          <w:tcPr>
            <w:tcW w:w="4236" w:type="dxa"/>
          </w:tcPr>
          <w:p>
            <w:pPr>
              <w:pStyle w:val="9"/>
              <w:spacing w:before="174"/>
              <w:ind w:left="1090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Snapshots</w:t>
            </w:r>
          </w:p>
        </w:tc>
        <w:tc>
          <w:tcPr>
            <w:tcW w:w="2067" w:type="dxa"/>
          </w:tcPr>
          <w:p>
            <w:pPr>
              <w:pStyle w:val="9"/>
              <w:spacing w:before="174"/>
              <w:ind w:left="669"/>
              <w:rPr>
                <w:sz w:val="23"/>
              </w:rPr>
            </w:pPr>
            <w:r>
              <w:rPr>
                <w:w w:val="105"/>
                <w:sz w:val="23"/>
              </w:rPr>
              <w:t>25-30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27" w:type="dxa"/>
          </w:tcPr>
          <w:p>
            <w:pPr>
              <w:pStyle w:val="9"/>
              <w:spacing w:before="152"/>
              <w:rPr>
                <w:sz w:val="23"/>
              </w:rPr>
            </w:pPr>
            <w:r>
              <w:rPr>
                <w:w w:val="103"/>
                <w:sz w:val="23"/>
              </w:rPr>
              <w:t>9</w:t>
            </w:r>
          </w:p>
        </w:tc>
        <w:tc>
          <w:tcPr>
            <w:tcW w:w="4236" w:type="dxa"/>
          </w:tcPr>
          <w:p>
            <w:pPr>
              <w:pStyle w:val="9"/>
              <w:spacing w:before="152"/>
              <w:ind w:left="1081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Conclusion</w:t>
            </w:r>
          </w:p>
        </w:tc>
        <w:tc>
          <w:tcPr>
            <w:tcW w:w="2067" w:type="dxa"/>
          </w:tcPr>
          <w:p>
            <w:pPr>
              <w:pStyle w:val="9"/>
              <w:spacing w:before="152"/>
              <w:ind w:left="669"/>
              <w:rPr>
                <w:sz w:val="23"/>
              </w:rPr>
            </w:pPr>
            <w:r>
              <w:rPr>
                <w:w w:val="105"/>
                <w:sz w:val="23"/>
              </w:rPr>
              <w:t>32-33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27" w:type="dxa"/>
          </w:tcPr>
          <w:p>
            <w:pPr>
              <w:pStyle w:val="9"/>
              <w:ind w:left="704"/>
              <w:rPr>
                <w:sz w:val="23"/>
              </w:rPr>
            </w:pPr>
            <w:r>
              <w:rPr>
                <w:w w:val="105"/>
                <w:sz w:val="23"/>
              </w:rPr>
              <w:t>10</w:t>
            </w:r>
          </w:p>
        </w:tc>
        <w:tc>
          <w:tcPr>
            <w:tcW w:w="4236" w:type="dxa"/>
          </w:tcPr>
          <w:p>
            <w:pPr>
              <w:pStyle w:val="9"/>
              <w:ind w:left="1083" w:right="927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References</w:t>
            </w:r>
          </w:p>
        </w:tc>
        <w:tc>
          <w:tcPr>
            <w:tcW w:w="2067" w:type="dxa"/>
          </w:tcPr>
          <w:p>
            <w:pPr>
              <w:pStyle w:val="9"/>
              <w:rPr>
                <w:sz w:val="23"/>
              </w:rPr>
            </w:pPr>
            <w:r>
              <w:rPr>
                <w:w w:val="105"/>
                <w:sz w:val="23"/>
              </w:rPr>
              <w:t>34</w:t>
            </w:r>
          </w:p>
        </w:tc>
      </w:tr>
    </w:tbl>
    <w:p>
      <w:pPr>
        <w:spacing w:after="0"/>
        <w:rPr>
          <w:sz w:val="23"/>
        </w:rPr>
        <w:sectPr>
          <w:pgSz w:w="11910" w:h="16850"/>
          <w:pgMar w:top="15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5"/>
        </w:rPr>
      </w:pPr>
    </w:p>
    <w:p>
      <w:pPr>
        <w:spacing w:before="86" w:line="384" w:lineRule="auto"/>
        <w:ind w:left="2984" w:right="2566" w:firstLine="756"/>
        <w:jc w:val="left"/>
        <w:rPr>
          <w:b/>
          <w:sz w:val="36"/>
        </w:rPr>
      </w:pPr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b/>
          <w:sz w:val="36"/>
          <w:u w:val="thick"/>
        </w:rPr>
        <w:t>CHAPTER</w:t>
      </w:r>
      <w:r>
        <w:rPr>
          <w:b/>
          <w:spacing w:val="2"/>
          <w:sz w:val="36"/>
          <w:u w:val="thick"/>
        </w:rPr>
        <w:t xml:space="preserve"> </w:t>
      </w:r>
      <w:r>
        <w:rPr>
          <w:b/>
          <w:spacing w:val="2"/>
          <w:sz w:val="36"/>
          <w:u w:val="thick"/>
        </w:rPr>
        <w:fldChar w:fldCharType="end"/>
      </w:r>
      <w:r>
        <w:rPr>
          <w:b/>
          <w:sz w:val="40"/>
          <w:u w:val="thick"/>
        </w:rPr>
        <w:t>1</w:t>
      </w:r>
      <w:r>
        <w:rPr>
          <w:b/>
          <w:spacing w:val="1"/>
          <w:sz w:val="40"/>
        </w:rPr>
        <w:t xml:space="preserve"> </w:t>
      </w:r>
      <w:r>
        <w:rPr>
          <w:b/>
          <w:spacing w:val="-2"/>
          <w:sz w:val="36"/>
        </w:rPr>
        <w:t>COMPANY</w:t>
      </w:r>
      <w:r>
        <w:rPr>
          <w:b/>
          <w:spacing w:val="-16"/>
          <w:sz w:val="36"/>
        </w:rPr>
        <w:t xml:space="preserve"> </w:t>
      </w:r>
      <w:r>
        <w:rPr>
          <w:b/>
          <w:spacing w:val="-2"/>
          <w:sz w:val="36"/>
        </w:rPr>
        <w:t>PROFILE</w:t>
      </w:r>
    </w:p>
    <w:p>
      <w:pPr>
        <w:spacing w:after="0" w:line="384" w:lineRule="auto"/>
        <w:jc w:val="left"/>
        <w:rPr>
          <w:sz w:val="36"/>
        </w:rPr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3165"/>
        </w:tabs>
        <w:spacing w:before="58" w:after="0" w:line="240" w:lineRule="auto"/>
        <w:ind w:left="3164" w:right="0" w:hanging="361"/>
        <w:jc w:val="left"/>
      </w:pPr>
      <w:bookmarkStart w:id="14" w:name="1. COMPANY PROFILE"/>
      <w:bookmarkEnd w:id="14"/>
      <w:bookmarkStart w:id="15" w:name="1. COMPANY PROFILE"/>
      <w:bookmarkEnd w:id="15"/>
      <w:r>
        <w:rPr>
          <w:spacing w:val="-1"/>
          <w:u w:val="thick"/>
        </w:rPr>
        <w:t>COMPANY</w:t>
      </w:r>
      <w:r>
        <w:rPr>
          <w:spacing w:val="-21"/>
          <w:u w:val="thick"/>
        </w:rPr>
        <w:t xml:space="preserve"> </w:t>
      </w:r>
      <w:r>
        <w:rPr>
          <w:u w:val="thick"/>
        </w:rPr>
        <w:t>PROFILE</w:t>
      </w:r>
    </w:p>
    <w:p>
      <w:pPr>
        <w:pStyle w:val="6"/>
        <w:spacing w:before="9"/>
        <w:rPr>
          <w:b/>
          <w:sz w:val="24"/>
        </w:rPr>
      </w:pPr>
    </w:p>
    <w:p>
      <w:pPr>
        <w:pStyle w:val="3"/>
        <w:spacing w:before="89"/>
        <w:jc w:val="both"/>
      </w:pPr>
      <w:bookmarkStart w:id="16" w:name="A Brief History of Compsoft Technologies"/>
      <w:bookmarkEnd w:id="16"/>
      <w:r>
        <w:rPr>
          <w:color w:val="001F5F"/>
        </w:rPr>
        <w:t>A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Compsoft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Technologies</w:t>
      </w:r>
    </w:p>
    <w:p>
      <w:pPr>
        <w:pStyle w:val="6"/>
        <w:spacing w:before="200" w:line="326" w:lineRule="auto"/>
        <w:ind w:left="260" w:right="270"/>
        <w:jc w:val="both"/>
      </w:pPr>
      <w:r>
        <w:rPr>
          <w:w w:val="105"/>
        </w:rPr>
        <w:t>Compsoft Technologies, was incorporated with a goal ”To provide high quality and optimal</w:t>
      </w:r>
      <w:r>
        <w:rPr>
          <w:spacing w:val="1"/>
          <w:w w:val="105"/>
        </w:rPr>
        <w:t xml:space="preserve"> </w:t>
      </w:r>
      <w:r>
        <w:rPr>
          <w:w w:val="105"/>
        </w:rPr>
        <w:t>Technological</w:t>
      </w:r>
      <w:r>
        <w:rPr>
          <w:spacing w:val="-6"/>
          <w:w w:val="105"/>
        </w:rPr>
        <w:t xml:space="preserve"> </w:t>
      </w:r>
      <w:r>
        <w:rPr>
          <w:w w:val="105"/>
        </w:rPr>
        <w:t>Solutions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business</w:t>
      </w:r>
      <w:r>
        <w:rPr>
          <w:spacing w:val="-9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2"/>
          <w:w w:val="105"/>
        </w:rPr>
        <w:t xml:space="preserve"> </w:t>
      </w:r>
      <w:r>
        <w:rPr>
          <w:w w:val="105"/>
        </w:rPr>
        <w:t>clients”.</w:t>
      </w:r>
      <w:r>
        <w:rPr>
          <w:spacing w:val="-5"/>
          <w:w w:val="105"/>
        </w:rPr>
        <w:t xml:space="preserve"> </w:t>
      </w:r>
      <w:r>
        <w:rPr>
          <w:w w:val="105"/>
        </w:rPr>
        <w:t>Every</w:t>
      </w:r>
      <w:r>
        <w:rPr>
          <w:spacing w:val="-1"/>
          <w:w w:val="105"/>
        </w:rPr>
        <w:t xml:space="preserve"> </w:t>
      </w:r>
      <w:r>
        <w:rPr>
          <w:w w:val="105"/>
        </w:rPr>
        <w:t>business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different</w:t>
      </w:r>
      <w:r>
        <w:rPr>
          <w:spacing w:val="-58"/>
          <w:w w:val="105"/>
        </w:rPr>
        <w:t xml:space="preserve"> </w:t>
      </w:r>
      <w:r>
        <w:rPr>
          <w:w w:val="105"/>
        </w:rPr>
        <w:t>and has a unique business model and so are the technological requirements. They understand</w:t>
      </w:r>
      <w:r>
        <w:rPr>
          <w:spacing w:val="1"/>
          <w:w w:val="105"/>
        </w:rPr>
        <w:t xml:space="preserve"> </w:t>
      </w:r>
      <w:r>
        <w:rPr>
          <w:w w:val="105"/>
        </w:rPr>
        <w:t>this and hence the solutions provided to these requirements are different as well. They focus</w:t>
      </w:r>
      <w:r>
        <w:rPr>
          <w:spacing w:val="1"/>
          <w:w w:val="105"/>
        </w:rPr>
        <w:t xml:space="preserve"> </w:t>
      </w:r>
      <w:r>
        <w:t>on clients requirements and provide them with tailor made technological solutions. They also</w:t>
      </w:r>
      <w:r>
        <w:rPr>
          <w:spacing w:val="1"/>
        </w:rPr>
        <w:t xml:space="preserve"> </w:t>
      </w:r>
      <w:r>
        <w:rPr>
          <w:w w:val="105"/>
        </w:rPr>
        <w:t>understand that Reach of their Product to its targeted market or the automation of the existing</w:t>
      </w:r>
      <w:r>
        <w:rPr>
          <w:spacing w:val="1"/>
          <w:w w:val="105"/>
        </w:rPr>
        <w:t xml:space="preserve"> </w:t>
      </w:r>
      <w:r>
        <w:rPr>
          <w:w w:val="105"/>
        </w:rPr>
        <w:t>process into e-client and simple process are the key features</w:t>
      </w:r>
      <w:r>
        <w:rPr>
          <w:spacing w:val="1"/>
          <w:w w:val="105"/>
        </w:rPr>
        <w:t xml:space="preserve"> </w:t>
      </w:r>
      <w:r>
        <w:rPr>
          <w:w w:val="105"/>
        </w:rPr>
        <w:t>that our</w:t>
      </w:r>
      <w:r>
        <w:rPr>
          <w:spacing w:val="1"/>
          <w:w w:val="105"/>
        </w:rPr>
        <w:t xml:space="preserve"> </w:t>
      </w:r>
      <w:r>
        <w:rPr>
          <w:w w:val="105"/>
        </w:rPr>
        <w:t>clients desire from</w:t>
      </w:r>
      <w:r>
        <w:rPr>
          <w:spacing w:val="1"/>
          <w:w w:val="105"/>
        </w:rPr>
        <w:t xml:space="preserve"> </w:t>
      </w:r>
      <w:r>
        <w:rPr>
          <w:w w:val="105"/>
        </w:rPr>
        <w:t>Technological Solution they are looking for and these are the features that we focus on while</w:t>
      </w:r>
      <w:r>
        <w:rPr>
          <w:spacing w:val="1"/>
          <w:w w:val="105"/>
        </w:rPr>
        <w:t xml:space="preserve"> </w:t>
      </w:r>
      <w:r>
        <w:rPr>
          <w:w w:val="105"/>
        </w:rPr>
        <w:t>designing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solutions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w w:val="105"/>
        </w:rPr>
        <w:t>clients.</w:t>
      </w:r>
    </w:p>
    <w:p>
      <w:pPr>
        <w:pStyle w:val="6"/>
        <w:spacing w:before="155" w:line="326" w:lineRule="auto"/>
        <w:ind w:left="260" w:right="328"/>
        <w:jc w:val="both"/>
      </w:pPr>
      <w:r>
        <w:rPr>
          <w:w w:val="105"/>
        </w:rPr>
        <w:t>Sarvamoola Software Services. is a Technology Organization providing solutions for all web</w:t>
      </w:r>
      <w:r>
        <w:rPr>
          <w:spacing w:val="-58"/>
          <w:w w:val="105"/>
        </w:rPr>
        <w:t xml:space="preserve"> </w:t>
      </w:r>
      <w:r>
        <w:rPr>
          <w:w w:val="105"/>
        </w:rPr>
        <w:t>design and development, MYSQL, PYTHON Programming, HTML, CSS, ASP.NET and</w:t>
      </w:r>
      <w:r>
        <w:rPr>
          <w:spacing w:val="1"/>
          <w:w w:val="105"/>
        </w:rPr>
        <w:t xml:space="preserve"> </w:t>
      </w:r>
      <w:r>
        <w:rPr>
          <w:w w:val="105"/>
        </w:rPr>
        <w:t>LINQ. Meeting the ever increasing automation requirements, Sarvamoola Software Services.</w:t>
      </w:r>
      <w:r>
        <w:rPr>
          <w:spacing w:val="-58"/>
          <w:w w:val="105"/>
        </w:rPr>
        <w:t xml:space="preserve"> </w:t>
      </w:r>
      <w:r>
        <w:rPr>
          <w:w w:val="105"/>
        </w:rPr>
        <w:t>specialize in ERP,</w:t>
      </w:r>
      <w:r>
        <w:rPr>
          <w:spacing w:val="1"/>
          <w:w w:val="105"/>
        </w:rPr>
        <w:t xml:space="preserve"> </w:t>
      </w:r>
      <w:r>
        <w:rPr>
          <w:w w:val="105"/>
        </w:rPr>
        <w:t>Connectivity,</w:t>
      </w:r>
      <w:r>
        <w:rPr>
          <w:spacing w:val="1"/>
          <w:w w:val="105"/>
        </w:rPr>
        <w:t xml:space="preserve"> </w:t>
      </w:r>
      <w:r>
        <w:rPr>
          <w:w w:val="105"/>
        </w:rPr>
        <w:t>SEO</w:t>
      </w:r>
      <w:r>
        <w:rPr>
          <w:spacing w:val="1"/>
          <w:w w:val="105"/>
        </w:rPr>
        <w:t xml:space="preserve"> </w:t>
      </w:r>
      <w:r>
        <w:rPr>
          <w:w w:val="105"/>
        </w:rPr>
        <w:t>Services, Conference Management,</w:t>
      </w:r>
      <w:r>
        <w:rPr>
          <w:spacing w:val="1"/>
          <w:w w:val="105"/>
        </w:rPr>
        <w:t xml:space="preserve"> </w:t>
      </w:r>
      <w:r>
        <w:rPr>
          <w:w w:val="105"/>
        </w:rPr>
        <w:t>effective web</w:t>
      </w:r>
      <w:r>
        <w:rPr>
          <w:spacing w:val="1"/>
          <w:w w:val="105"/>
        </w:rPr>
        <w:t xml:space="preserve"> </w:t>
      </w:r>
      <w:r>
        <w:rPr>
          <w:w w:val="105"/>
        </w:rPr>
        <w:t>promotion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tailor-made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products,</w:t>
      </w:r>
      <w:r>
        <w:rPr>
          <w:spacing w:val="1"/>
          <w:w w:val="105"/>
        </w:rPr>
        <w:t xml:space="preserve"> </w:t>
      </w:r>
      <w:r>
        <w:rPr>
          <w:w w:val="105"/>
        </w:rPr>
        <w:t>designing</w:t>
      </w:r>
      <w:r>
        <w:rPr>
          <w:spacing w:val="1"/>
          <w:w w:val="105"/>
        </w:rPr>
        <w:t xml:space="preserve"> </w:t>
      </w:r>
      <w:r>
        <w:rPr>
          <w:w w:val="105"/>
        </w:rPr>
        <w:t>solutions</w:t>
      </w:r>
      <w:r>
        <w:rPr>
          <w:spacing w:val="1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suiting</w:t>
      </w:r>
      <w:r>
        <w:rPr>
          <w:spacing w:val="1"/>
          <w:w w:val="105"/>
        </w:rPr>
        <w:t xml:space="preserve"> </w:t>
      </w:r>
      <w:r>
        <w:rPr>
          <w:w w:val="105"/>
        </w:rPr>
        <w:t>clients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requirements.</w:t>
      </w:r>
    </w:p>
    <w:p>
      <w:pPr>
        <w:pStyle w:val="6"/>
        <w:spacing w:before="155" w:line="324" w:lineRule="auto"/>
        <w:ind w:left="260" w:right="328"/>
        <w:jc w:val="both"/>
      </w:pPr>
      <w:r>
        <w:rPr>
          <w:w w:val="105"/>
        </w:rPr>
        <w:t>Compsoft Technologies, strive to be the front runner in creativity and innovation in software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through their well-researched expertise and establish it as an out of the box</w:t>
      </w:r>
      <w:r>
        <w:rPr>
          <w:spacing w:val="1"/>
          <w:w w:val="105"/>
        </w:rPr>
        <w:t xml:space="preserve"> </w:t>
      </w:r>
      <w:r>
        <w:rPr>
          <w:w w:val="105"/>
        </w:rPr>
        <w:t>software development company in Bangalore, India. As a software development company,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translate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software</w:t>
      </w:r>
      <w:r>
        <w:rPr>
          <w:spacing w:val="-2"/>
          <w:w w:val="105"/>
        </w:rPr>
        <w:t xml:space="preserve"> </w:t>
      </w:r>
      <w:r>
        <w:rPr>
          <w:w w:val="105"/>
        </w:rPr>
        <w:t>development expertise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2"/>
          <w:w w:val="105"/>
        </w:rPr>
        <w:t xml:space="preserve"> </w:t>
      </w:r>
      <w:r>
        <w:rPr>
          <w:w w:val="105"/>
        </w:rPr>
        <w:t>customers</w:t>
      </w:r>
      <w:r>
        <w:rPr>
          <w:spacing w:val="4"/>
          <w:w w:val="105"/>
        </w:rPr>
        <w:t xml:space="preserve"> </w:t>
      </w:r>
      <w:r>
        <w:rPr>
          <w:w w:val="105"/>
        </w:rPr>
        <w:t>through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58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"/>
          <w:w w:val="105"/>
        </w:rPr>
        <w:t xml:space="preserve"> </w:t>
      </w:r>
      <w:r>
        <w:rPr>
          <w:w w:val="105"/>
        </w:rPr>
        <w:t>solutions.</w:t>
      </w:r>
    </w:p>
    <w:p>
      <w:pPr>
        <w:pStyle w:val="6"/>
        <w:spacing w:before="166" w:line="326" w:lineRule="auto"/>
        <w:ind w:left="260" w:right="327"/>
        <w:jc w:val="both"/>
      </w:pPr>
      <w:r>
        <w:rPr>
          <w:w w:val="105"/>
        </w:rPr>
        <w:t>They understand that the best desired output can be achieved only by understanding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clients demand better. Compsoft Technologies work</w:t>
      </w:r>
      <w:r>
        <w:rPr>
          <w:spacing w:val="1"/>
          <w:w w:val="105"/>
        </w:rPr>
        <w:t xml:space="preserve"> </w:t>
      </w:r>
      <w:r>
        <w:rPr>
          <w:w w:val="105"/>
        </w:rPr>
        <w:t>with their clients and help them to</w:t>
      </w:r>
      <w:r>
        <w:rPr>
          <w:spacing w:val="1"/>
          <w:w w:val="105"/>
        </w:rPr>
        <w:t xml:space="preserve"> </w:t>
      </w:r>
      <w:r>
        <w:rPr>
          <w:w w:val="105"/>
        </w:rPr>
        <w:t>defiine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exact</w:t>
      </w:r>
      <w:r>
        <w:rPr>
          <w:spacing w:val="1"/>
          <w:w w:val="105"/>
        </w:rPr>
        <w:t xml:space="preserve"> </w:t>
      </w:r>
      <w:r>
        <w:rPr>
          <w:w w:val="105"/>
        </w:rPr>
        <w:t>solution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requirement.</w:t>
      </w:r>
      <w:r>
        <w:rPr>
          <w:spacing w:val="1"/>
          <w:w w:val="105"/>
        </w:rPr>
        <w:t xml:space="preserve"> </w:t>
      </w:r>
      <w:r>
        <w:rPr>
          <w:w w:val="105"/>
        </w:rPr>
        <w:t>Sometimes</w:t>
      </w:r>
      <w:r>
        <w:rPr>
          <w:spacing w:val="1"/>
          <w:w w:val="105"/>
        </w:rPr>
        <w:t xml:space="preserve"> </w:t>
      </w:r>
      <w:r>
        <w:rPr>
          <w:w w:val="105"/>
        </w:rPr>
        <w:t>even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wonder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completely redefined their solution or new application requirement during the brainstorming</w:t>
      </w:r>
      <w:r>
        <w:rPr>
          <w:spacing w:val="1"/>
          <w:w w:val="105"/>
        </w:rPr>
        <w:t xml:space="preserve"> </w:t>
      </w:r>
      <w:r>
        <w:rPr>
          <w:w w:val="105"/>
        </w:rPr>
        <w:t>session, and here they position themselves as an IT solutions consulting group comprising of</w:t>
      </w:r>
      <w:r>
        <w:rPr>
          <w:spacing w:val="1"/>
          <w:w w:val="105"/>
        </w:rPr>
        <w:t xml:space="preserve"> </w:t>
      </w:r>
      <w:r>
        <w:rPr>
          <w:w w:val="105"/>
        </w:rPr>
        <w:t>high</w:t>
      </w:r>
      <w:r>
        <w:rPr>
          <w:spacing w:val="-1"/>
          <w:w w:val="105"/>
        </w:rPr>
        <w:t xml:space="preserve"> </w:t>
      </w:r>
      <w:r>
        <w:rPr>
          <w:w w:val="105"/>
        </w:rPr>
        <w:t>caliber</w:t>
      </w:r>
      <w:r>
        <w:rPr>
          <w:spacing w:val="5"/>
          <w:w w:val="105"/>
        </w:rPr>
        <w:t xml:space="preserve"> </w:t>
      </w:r>
      <w:r>
        <w:rPr>
          <w:w w:val="105"/>
        </w:rPr>
        <w:t>consultants.</w:t>
      </w:r>
    </w:p>
    <w:p>
      <w:pPr>
        <w:pStyle w:val="6"/>
        <w:spacing w:before="11"/>
        <w:rPr>
          <w:sz w:val="20"/>
        </w:rPr>
      </w:pPr>
    </w:p>
    <w:p>
      <w:pPr>
        <w:pStyle w:val="6"/>
        <w:spacing w:line="369" w:lineRule="auto"/>
        <w:ind w:left="260" w:right="351"/>
        <w:jc w:val="both"/>
      </w:pPr>
      <w:r>
        <w:rPr>
          <w:w w:val="105"/>
        </w:rPr>
        <w:t>They believe that Technology when used properly can help any business to scale and achieve</w:t>
      </w:r>
      <w:r>
        <w:rPr>
          <w:spacing w:val="-58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heights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success.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helps</w:t>
      </w:r>
      <w:r>
        <w:rPr>
          <w:spacing w:val="-13"/>
          <w:w w:val="105"/>
        </w:rPr>
        <w:t xml:space="preserve"> </w:t>
      </w:r>
      <w:r>
        <w:rPr>
          <w:w w:val="105"/>
        </w:rPr>
        <w:t>Improve</w:t>
      </w:r>
      <w:r>
        <w:rPr>
          <w:spacing w:val="-7"/>
          <w:w w:val="105"/>
        </w:rPr>
        <w:t xml:space="preserve"> </w:t>
      </w:r>
      <w:r>
        <w:rPr>
          <w:w w:val="105"/>
        </w:rPr>
        <w:t>its efficiency,</w:t>
      </w:r>
      <w:r>
        <w:rPr>
          <w:spacing w:val="-3"/>
          <w:w w:val="105"/>
        </w:rPr>
        <w:t xml:space="preserve"> </w:t>
      </w:r>
      <w:r>
        <w:rPr>
          <w:w w:val="105"/>
        </w:rPr>
        <w:t>profitability,</w:t>
      </w:r>
      <w:r>
        <w:rPr>
          <w:spacing w:val="-10"/>
          <w:w w:val="105"/>
        </w:rPr>
        <w:t xml:space="preserve"> </w:t>
      </w:r>
      <w:r>
        <w:rPr>
          <w:w w:val="105"/>
        </w:rPr>
        <w:t>reliability;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put</w:t>
      </w:r>
      <w:r>
        <w:rPr>
          <w:spacing w:val="-10"/>
          <w:w w:val="105"/>
        </w:rPr>
        <w:t xml:space="preserve"> </w:t>
      </w:r>
      <w:r>
        <w:rPr>
          <w:w w:val="105"/>
        </w:rPr>
        <w:t>itin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8"/>
          <w:w w:val="105"/>
        </w:rPr>
        <w:t xml:space="preserve"> </w:t>
      </w:r>
      <w:r>
        <w:rPr>
          <w:w w:val="105"/>
        </w:rPr>
        <w:t>sentence ” Technology helps you to Delight your Customers” and that is what we want to</w:t>
      </w:r>
      <w:r>
        <w:rPr>
          <w:spacing w:val="1"/>
          <w:w w:val="105"/>
        </w:rPr>
        <w:t xml:space="preserve"> </w:t>
      </w:r>
      <w:r>
        <w:rPr>
          <w:w w:val="105"/>
        </w:rPr>
        <w:t>achieve.</w:t>
      </w:r>
    </w:p>
    <w:p>
      <w:pPr>
        <w:spacing w:after="0" w:line="369" w:lineRule="auto"/>
        <w:jc w:val="both"/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6"/>
        </w:rPr>
      </w:pPr>
    </w:p>
    <w:p>
      <w:pPr>
        <w:pStyle w:val="2"/>
        <w:spacing w:before="85" w:line="396" w:lineRule="auto"/>
        <w:ind w:left="2710" w:right="2830" w:firstLine="1044"/>
      </w:pPr>
      <w:bookmarkStart w:id="17" w:name="CHAPTER 2 ABOUT THE COMPANY"/>
      <w:bookmarkEnd w:id="17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CHAPTER</w:t>
      </w:r>
      <w:r>
        <w:rPr>
          <w:spacing w:val="3"/>
          <w:u w:val="thick"/>
        </w:rPr>
        <w:t xml:space="preserve"> </w:t>
      </w:r>
      <w:r>
        <w:rPr>
          <w:spacing w:val="3"/>
          <w:u w:val="thick"/>
        </w:rPr>
        <w:fldChar w:fldCharType="end"/>
      </w:r>
      <w:r>
        <w:rPr>
          <w:u w:val="thick"/>
        </w:rPr>
        <w:t>2</w:t>
      </w:r>
      <w:r>
        <w:rPr>
          <w:spacing w:val="1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</w:p>
    <w:p>
      <w:pPr>
        <w:spacing w:after="0" w:line="396" w:lineRule="auto"/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2905"/>
        </w:tabs>
        <w:spacing w:before="61" w:after="0" w:line="240" w:lineRule="auto"/>
        <w:ind w:left="2904" w:right="0" w:hanging="361"/>
        <w:jc w:val="left"/>
        <w:rPr>
          <w:b/>
          <w:sz w:val="3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3479165</wp:posOffset>
            </wp:positionH>
            <wp:positionV relativeFrom="paragraph">
              <wp:posOffset>354330</wp:posOffset>
            </wp:positionV>
            <wp:extent cx="645160" cy="645160"/>
            <wp:effectExtent l="0" t="0" r="0" b="0"/>
            <wp:wrapTopAndBottom/>
            <wp:docPr id="11" name="image2.png" descr="C:\Users\spava\AppData\Local\Microsoft\Windows\INetCache\Content.Word\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C:\Users\spava\AppData\Local\Microsoft\Windows\INetCache\Content.Word\our-official-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" cy="645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u w:val="thick"/>
        </w:rPr>
        <w:t>ABOUT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COMPANY</w:t>
      </w:r>
    </w:p>
    <w:p>
      <w:pPr>
        <w:pStyle w:val="6"/>
        <w:spacing w:before="68" w:line="326" w:lineRule="auto"/>
        <w:ind w:left="260" w:right="327"/>
        <w:jc w:val="both"/>
      </w:pPr>
      <w:r>
        <w:rPr>
          <w:w w:val="105"/>
        </w:rPr>
        <w:t>Compsoft Technologies is a Technology Organization providing solutions for all web design</w:t>
      </w:r>
      <w:r>
        <w:rPr>
          <w:spacing w:val="1"/>
          <w:w w:val="105"/>
        </w:rPr>
        <w:t xml:space="preserve"> </w:t>
      </w:r>
      <w:r>
        <w:rPr>
          <w:w w:val="105"/>
        </w:rPr>
        <w:t>and development, MYSQL, PYTHON Programming, HTML, CSS, ASP.NET and LINQ.</w:t>
      </w:r>
      <w:r>
        <w:rPr>
          <w:spacing w:val="1"/>
          <w:w w:val="105"/>
        </w:rPr>
        <w:t xml:space="preserve"> </w:t>
      </w:r>
      <w:r>
        <w:rPr>
          <w:w w:val="105"/>
        </w:rPr>
        <w:t>Meeting the ever increasing automation requirements, Compsoft Technologies specialize in</w:t>
      </w:r>
      <w:r>
        <w:rPr>
          <w:spacing w:val="1"/>
          <w:w w:val="105"/>
        </w:rPr>
        <w:t xml:space="preserve"> </w:t>
      </w:r>
      <w:r>
        <w:rPr>
          <w:w w:val="105"/>
        </w:rPr>
        <w:t>ERP, Connectivity, SEO Services, Conference Management, effective web promotion and</w:t>
      </w:r>
      <w:r>
        <w:rPr>
          <w:spacing w:val="1"/>
          <w:w w:val="105"/>
        </w:rPr>
        <w:t xml:space="preserve"> </w:t>
      </w:r>
      <w:r>
        <w:rPr>
          <w:w w:val="105"/>
        </w:rPr>
        <w:t>tailor-made software products, designing solutions best suiting clients requirements. 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 where they have a right mix of professionals as a stakeholders to help us serve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clients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capability  and  with  at  par  industry  standards. They have</w:t>
      </w:r>
      <w:r>
        <w:rPr>
          <w:spacing w:val="1"/>
          <w:w w:val="105"/>
        </w:rPr>
        <w:t xml:space="preserve"> </w:t>
      </w:r>
      <w:r>
        <w:rPr>
          <w:w w:val="105"/>
        </w:rPr>
        <w:t>young,</w:t>
      </w:r>
      <w:r>
        <w:rPr>
          <w:spacing w:val="1"/>
          <w:w w:val="105"/>
        </w:rPr>
        <w:t xml:space="preserve"> </w:t>
      </w:r>
      <w:r>
        <w:rPr>
          <w:w w:val="105"/>
        </w:rPr>
        <w:t>enthusiastic,</w:t>
      </w:r>
      <w:r>
        <w:rPr>
          <w:spacing w:val="1"/>
          <w:w w:val="105"/>
        </w:rPr>
        <w:t xml:space="preserve"> </w:t>
      </w:r>
      <w:r>
        <w:rPr>
          <w:w w:val="105"/>
        </w:rPr>
        <w:t>passionate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creative</w:t>
      </w:r>
      <w:r>
        <w:rPr>
          <w:spacing w:val="1"/>
          <w:w w:val="105"/>
        </w:rPr>
        <w:t xml:space="preserve"> </w:t>
      </w:r>
      <w:r>
        <w:rPr>
          <w:w w:val="105"/>
        </w:rPr>
        <w:t>Professionals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develop</w:t>
      </w:r>
      <w:r>
        <w:rPr>
          <w:spacing w:val="1"/>
          <w:w w:val="105"/>
        </w:rPr>
        <w:t xml:space="preserve"> </w:t>
      </w:r>
      <w:r>
        <w:rPr>
          <w:w w:val="105"/>
        </w:rPr>
        <w:t>technological</w:t>
      </w:r>
      <w:r>
        <w:rPr>
          <w:spacing w:val="1"/>
          <w:w w:val="105"/>
        </w:rPr>
        <w:t xml:space="preserve"> </w:t>
      </w:r>
      <w:r>
        <w:rPr>
          <w:w w:val="105"/>
        </w:rPr>
        <w:t>innovations in the field of Mobile technologies, Web applications as well as Business and</w:t>
      </w:r>
      <w:r>
        <w:rPr>
          <w:spacing w:val="1"/>
          <w:w w:val="105"/>
        </w:rPr>
        <w:t xml:space="preserve"> </w:t>
      </w:r>
      <w:r>
        <w:rPr>
          <w:w w:val="105"/>
        </w:rPr>
        <w:t>Enterprise solution. Motto of our organization is to “Collaborate with our clients to provide</w:t>
      </w:r>
      <w:r>
        <w:rPr>
          <w:spacing w:val="1"/>
          <w:w w:val="105"/>
        </w:rPr>
        <w:t xml:space="preserve"> </w:t>
      </w:r>
      <w:r>
        <w:rPr>
          <w:w w:val="105"/>
        </w:rPr>
        <w:t>them with best Technological solution hence creating Good Present and Better Future for our</w:t>
      </w:r>
      <w:r>
        <w:rPr>
          <w:spacing w:val="-58"/>
          <w:w w:val="105"/>
        </w:rPr>
        <w:t xml:space="preserve"> </w:t>
      </w:r>
      <w:r>
        <w:rPr>
          <w:w w:val="105"/>
        </w:rPr>
        <w:t>client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bring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cascading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shape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well”.</w:t>
      </w:r>
      <w:r>
        <w:rPr>
          <w:spacing w:val="1"/>
          <w:w w:val="105"/>
        </w:rPr>
        <w:t xml:space="preserve"> </w:t>
      </w:r>
      <w:r>
        <w:rPr>
          <w:w w:val="105"/>
        </w:rPr>
        <w:t>Providing a Complete suite of technical solutions is not just our tag line, it is Our Vision for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-4"/>
          <w:w w:val="105"/>
        </w:rPr>
        <w:t xml:space="preserve"> </w:t>
      </w:r>
      <w:r>
        <w:rPr>
          <w:w w:val="105"/>
        </w:rPr>
        <w:t>Clients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Us,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strive</w:t>
      </w:r>
      <w:r>
        <w:rPr>
          <w:spacing w:val="-1"/>
          <w:w w:val="105"/>
        </w:rPr>
        <w:t xml:space="preserve"> </w:t>
      </w:r>
      <w:r>
        <w:rPr>
          <w:w w:val="105"/>
        </w:rPr>
        <w:t>hard to</w:t>
      </w:r>
      <w:r>
        <w:rPr>
          <w:spacing w:val="-7"/>
          <w:w w:val="105"/>
        </w:rPr>
        <w:t xml:space="preserve"> </w:t>
      </w:r>
      <w:r>
        <w:rPr>
          <w:w w:val="105"/>
        </w:rPr>
        <w:t>achieve</w:t>
      </w:r>
      <w:r>
        <w:rPr>
          <w:spacing w:val="-7"/>
          <w:w w:val="105"/>
        </w:rPr>
        <w:t xml:space="preserve"> </w:t>
      </w:r>
      <w:r>
        <w:rPr>
          <w:w w:val="105"/>
        </w:rPr>
        <w:t>it.</w:t>
      </w:r>
    </w:p>
    <w:p>
      <w:pPr>
        <w:pStyle w:val="6"/>
        <w:spacing w:before="1"/>
        <w:rPr>
          <w:sz w:val="29"/>
        </w:rPr>
      </w:pPr>
    </w:p>
    <w:p>
      <w:pPr>
        <w:pStyle w:val="3"/>
        <w:jc w:val="both"/>
      </w:pPr>
      <w:bookmarkStart w:id="18" w:name="Products of Compsoft Technologies."/>
      <w:bookmarkEnd w:id="18"/>
      <w:r>
        <w:rPr>
          <w:color w:val="001F5F"/>
        </w:rPr>
        <w:t>Products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1"/>
        </w:rPr>
        <w:t xml:space="preserve"> </w:t>
      </w:r>
      <w:r>
        <w:t>Compsoft</w:t>
      </w:r>
      <w:r>
        <w:rPr>
          <w:spacing w:val="-11"/>
        </w:rPr>
        <w:t xml:space="preserve"> </w:t>
      </w:r>
      <w:r>
        <w:t>Technologies</w:t>
      </w:r>
      <w:r>
        <w:rPr>
          <w:color w:val="001F5F"/>
        </w:rPr>
        <w:t>.</w:t>
      </w:r>
    </w:p>
    <w:p>
      <w:pPr>
        <w:pStyle w:val="6"/>
        <w:spacing w:before="8"/>
        <w:rPr>
          <w:b/>
        </w:rPr>
      </w:pPr>
    </w:p>
    <w:p>
      <w:pPr>
        <w:spacing w:before="0"/>
        <w:ind w:left="260" w:right="0" w:firstLine="0"/>
        <w:jc w:val="both"/>
        <w:rPr>
          <w:b/>
          <w:sz w:val="23"/>
        </w:rPr>
      </w:pPr>
      <w:r>
        <w:rPr>
          <w:b/>
          <w:color w:val="00AE50"/>
          <w:w w:val="105"/>
          <w:sz w:val="23"/>
        </w:rPr>
        <w:t>Android</w:t>
      </w:r>
      <w:r>
        <w:rPr>
          <w:b/>
          <w:color w:val="00AE50"/>
          <w:spacing w:val="-5"/>
          <w:w w:val="105"/>
          <w:sz w:val="23"/>
        </w:rPr>
        <w:t xml:space="preserve"> </w:t>
      </w:r>
      <w:r>
        <w:rPr>
          <w:b/>
          <w:color w:val="00AE50"/>
          <w:w w:val="105"/>
          <w:sz w:val="23"/>
        </w:rPr>
        <w:t>Apps</w:t>
      </w:r>
    </w:p>
    <w:p>
      <w:pPr>
        <w:pStyle w:val="6"/>
        <w:spacing w:before="1"/>
        <w:rPr>
          <w:b/>
          <w:sz w:val="22"/>
        </w:rPr>
      </w:pPr>
    </w:p>
    <w:p>
      <w:pPr>
        <w:pStyle w:val="6"/>
        <w:spacing w:line="324" w:lineRule="auto"/>
        <w:ind w:left="260" w:right="338"/>
        <w:jc w:val="both"/>
      </w:pPr>
      <w:r>
        <w:rPr>
          <w:w w:val="105"/>
        </w:rPr>
        <w:t>It is the process by which new applications are created for devices running the Android</w:t>
      </w:r>
      <w:r>
        <w:rPr>
          <w:spacing w:val="1"/>
          <w:w w:val="105"/>
        </w:rPr>
        <w:t xml:space="preserve"> </w:t>
      </w:r>
      <w:r>
        <w:rPr>
          <w:w w:val="105"/>
        </w:rPr>
        <w:t>operating system. Applications are usually developed in Java (and/or Kotlin; or other such</w:t>
      </w:r>
      <w:r>
        <w:rPr>
          <w:spacing w:val="1"/>
          <w:w w:val="105"/>
        </w:rPr>
        <w:t xml:space="preserve"> </w:t>
      </w:r>
      <w:r>
        <w:rPr>
          <w:w w:val="105"/>
        </w:rPr>
        <w:t>option) programming language using the Android software development kit (SDK), but other</w:t>
      </w:r>
      <w:r>
        <w:rPr>
          <w:spacing w:val="-58"/>
          <w:w w:val="105"/>
        </w:rPr>
        <w:t xml:space="preserve"> </w:t>
      </w:r>
      <w:r>
        <w:rPr>
          <w:w w:val="105"/>
        </w:rPr>
        <w:t>development environments are also available, some such as Kotlin support the exact same</w:t>
      </w:r>
      <w:r>
        <w:rPr>
          <w:spacing w:val="1"/>
          <w:w w:val="105"/>
        </w:rPr>
        <w:t xml:space="preserve"> </w:t>
      </w:r>
      <w:r>
        <w:rPr>
          <w:w w:val="105"/>
        </w:rPr>
        <w:t>Android</w:t>
      </w:r>
      <w:r>
        <w:rPr>
          <w:spacing w:val="-2"/>
          <w:w w:val="105"/>
        </w:rPr>
        <w:t xml:space="preserve"> </w:t>
      </w:r>
      <w:r>
        <w:rPr>
          <w:w w:val="105"/>
        </w:rPr>
        <w:t>APIs</w:t>
      </w:r>
      <w:r>
        <w:rPr>
          <w:spacing w:val="-10"/>
          <w:w w:val="105"/>
        </w:rPr>
        <w:t xml:space="preserve"> </w:t>
      </w:r>
      <w:r>
        <w:rPr>
          <w:w w:val="105"/>
        </w:rPr>
        <w:t>(and</w:t>
      </w:r>
      <w:r>
        <w:rPr>
          <w:spacing w:val="-2"/>
          <w:w w:val="105"/>
        </w:rPr>
        <w:t xml:space="preserve"> </w:t>
      </w:r>
      <w:r>
        <w:rPr>
          <w:w w:val="105"/>
        </w:rPr>
        <w:t>bytecode),</w:t>
      </w:r>
      <w:r>
        <w:rPr>
          <w:spacing w:val="9"/>
          <w:w w:val="105"/>
        </w:rPr>
        <w:t xml:space="preserve"> </w:t>
      </w:r>
      <w:r>
        <w:rPr>
          <w:w w:val="105"/>
        </w:rPr>
        <w:t>while</w:t>
      </w:r>
      <w:r>
        <w:rPr>
          <w:spacing w:val="-2"/>
          <w:w w:val="105"/>
        </w:rPr>
        <w:t xml:space="preserve"> </w:t>
      </w:r>
      <w:r>
        <w:rPr>
          <w:w w:val="105"/>
        </w:rPr>
        <w:t>others</w:t>
      </w:r>
      <w:r>
        <w:rPr>
          <w:spacing w:val="3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Go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restricted</w:t>
      </w:r>
      <w:r>
        <w:rPr>
          <w:spacing w:val="-3"/>
          <w:w w:val="105"/>
        </w:rPr>
        <w:t xml:space="preserve"> </w:t>
      </w:r>
      <w:r>
        <w:rPr>
          <w:w w:val="105"/>
        </w:rPr>
        <w:t>API</w:t>
      </w:r>
      <w:r>
        <w:rPr>
          <w:spacing w:val="-3"/>
          <w:w w:val="105"/>
        </w:rPr>
        <w:t xml:space="preserve"> </w:t>
      </w:r>
      <w:r>
        <w:rPr>
          <w:w w:val="105"/>
        </w:rPr>
        <w:t>access.</w:t>
      </w:r>
    </w:p>
    <w:p>
      <w:pPr>
        <w:pStyle w:val="6"/>
        <w:spacing w:before="167" w:line="326" w:lineRule="auto"/>
        <w:ind w:left="260" w:right="342"/>
        <w:jc w:val="both"/>
      </w:pPr>
      <w:r>
        <w:rPr>
          <w:w w:val="105"/>
        </w:rPr>
        <w:t>The Android software development kit includes a comprehensive set of development tools.</w:t>
      </w:r>
      <w:r>
        <w:rPr>
          <w:spacing w:val="1"/>
          <w:w w:val="105"/>
        </w:rPr>
        <w:t xml:space="preserve"> </w:t>
      </w:r>
      <w:r>
        <w:rPr>
          <w:w w:val="105"/>
        </w:rPr>
        <w:t>These include a debugger, libraries, a handset emulator based on QEMU, documentation,</w:t>
      </w:r>
      <w:r>
        <w:rPr>
          <w:spacing w:val="1"/>
          <w:w w:val="105"/>
        </w:rPr>
        <w:t xml:space="preserve"> </w:t>
      </w:r>
      <w:r>
        <w:rPr>
          <w:w w:val="105"/>
        </w:rPr>
        <w:t>sample code, and zutorials. Currently supported development platforms include computers</w:t>
      </w:r>
      <w:r>
        <w:rPr>
          <w:spacing w:val="1"/>
          <w:w w:val="105"/>
        </w:rPr>
        <w:t xml:space="preserve"> </w:t>
      </w:r>
      <w:r>
        <w:rPr>
          <w:w w:val="105"/>
        </w:rPr>
        <w:t>running Linux (any modern desktop Linux distribution), Mac OS X 10.5.8 or later, and</w:t>
      </w:r>
      <w:r>
        <w:rPr>
          <w:spacing w:val="1"/>
          <w:w w:val="105"/>
        </w:rPr>
        <w:t xml:space="preserve"> </w:t>
      </w:r>
      <w:r>
        <w:rPr>
          <w:w w:val="105"/>
        </w:rPr>
        <w:t>Windows 7 or later. As of March 2015, the SDK is not available on Android itself, but</w:t>
      </w:r>
      <w:r>
        <w:rPr>
          <w:spacing w:val="1"/>
          <w:w w:val="105"/>
        </w:rPr>
        <w:t xml:space="preserve"> </w:t>
      </w:r>
      <w:r>
        <w:rPr>
          <w:w w:val="105"/>
        </w:rPr>
        <w:t>softwaredevelopment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possible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specialized</w:t>
      </w:r>
      <w:r>
        <w:rPr>
          <w:spacing w:val="10"/>
          <w:w w:val="105"/>
        </w:rPr>
        <w:t xml:space="preserve"> </w:t>
      </w:r>
      <w:r>
        <w:rPr>
          <w:w w:val="105"/>
        </w:rPr>
        <w:t>Android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applications.</w:t>
      </w:r>
    </w:p>
    <w:p>
      <w:pPr>
        <w:spacing w:before="161"/>
        <w:ind w:left="260" w:right="0" w:firstLine="0"/>
        <w:jc w:val="both"/>
        <w:rPr>
          <w:b/>
          <w:sz w:val="23"/>
        </w:rPr>
      </w:pPr>
      <w:r>
        <w:rPr>
          <w:b/>
          <w:color w:val="00AE50"/>
          <w:w w:val="105"/>
          <w:sz w:val="23"/>
        </w:rPr>
        <w:t>Web</w:t>
      </w:r>
      <w:r>
        <w:rPr>
          <w:b/>
          <w:color w:val="00AE50"/>
          <w:spacing w:val="-10"/>
          <w:w w:val="105"/>
          <w:sz w:val="23"/>
        </w:rPr>
        <w:t xml:space="preserve"> </w:t>
      </w:r>
      <w:r>
        <w:rPr>
          <w:b/>
          <w:color w:val="00AE50"/>
          <w:w w:val="105"/>
          <w:sz w:val="23"/>
        </w:rPr>
        <w:t>Application</w:t>
      </w:r>
    </w:p>
    <w:p>
      <w:pPr>
        <w:pStyle w:val="6"/>
        <w:spacing w:before="6"/>
        <w:rPr>
          <w:b/>
          <w:sz w:val="21"/>
        </w:rPr>
      </w:pPr>
    </w:p>
    <w:p>
      <w:pPr>
        <w:pStyle w:val="6"/>
        <w:spacing w:line="326" w:lineRule="auto"/>
        <w:ind w:left="260" w:right="328"/>
        <w:jc w:val="both"/>
      </w:pPr>
      <w:r>
        <w:rPr>
          <w:w w:val="105"/>
        </w:rPr>
        <w:t>It is a client–server computer program in which the client (including the user interface and</w:t>
      </w:r>
      <w:r>
        <w:rPr>
          <w:spacing w:val="1"/>
          <w:w w:val="105"/>
        </w:rPr>
        <w:t xml:space="preserve"> </w:t>
      </w:r>
      <w:r>
        <w:rPr>
          <w:w w:val="105"/>
        </w:rPr>
        <w:t>client-</w:t>
      </w:r>
      <w:r>
        <w:rPr>
          <w:spacing w:val="-9"/>
          <w:w w:val="105"/>
        </w:rPr>
        <w:t xml:space="preserve"> </w:t>
      </w:r>
      <w:r>
        <w:rPr>
          <w:w w:val="105"/>
        </w:rPr>
        <w:t>side</w:t>
      </w:r>
      <w:r>
        <w:rPr>
          <w:spacing w:val="-6"/>
          <w:w w:val="105"/>
        </w:rPr>
        <w:t xml:space="preserve"> </w:t>
      </w:r>
      <w:r>
        <w:rPr>
          <w:w w:val="105"/>
        </w:rPr>
        <w:t>logic)</w:t>
      </w:r>
      <w:r>
        <w:rPr>
          <w:spacing w:val="-8"/>
          <w:w w:val="105"/>
        </w:rPr>
        <w:t xml:space="preserve"> </w:t>
      </w:r>
      <w:r>
        <w:rPr>
          <w:w w:val="105"/>
        </w:rPr>
        <w:t>runs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 web</w:t>
      </w:r>
      <w:r>
        <w:rPr>
          <w:spacing w:val="3"/>
          <w:w w:val="105"/>
        </w:rPr>
        <w:t xml:space="preserve"> </w:t>
      </w:r>
      <w:r>
        <w:rPr>
          <w:w w:val="105"/>
        </w:rPr>
        <w:t>browser.</w:t>
      </w:r>
      <w:r>
        <w:rPr>
          <w:spacing w:val="-10"/>
          <w:w w:val="105"/>
        </w:rPr>
        <w:t xml:space="preserve"> </w:t>
      </w:r>
      <w:r>
        <w:rPr>
          <w:w w:val="105"/>
        </w:rPr>
        <w:t>Common</w:t>
      </w:r>
      <w:r>
        <w:rPr>
          <w:spacing w:val="3"/>
          <w:w w:val="105"/>
        </w:rPr>
        <w:t xml:space="preserve"> </w:t>
      </w:r>
      <w:r>
        <w:rPr>
          <w:w w:val="105"/>
        </w:rPr>
        <w:t>web</w:t>
      </w:r>
      <w:r>
        <w:rPr>
          <w:spacing w:val="-12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8"/>
          <w:w w:val="105"/>
        </w:rPr>
        <w:t xml:space="preserve"> </w:t>
      </w:r>
      <w:r>
        <w:rPr>
          <w:w w:val="105"/>
        </w:rPr>
        <w:t>include</w:t>
      </w:r>
      <w:r>
        <w:rPr>
          <w:spacing w:val="3"/>
          <w:w w:val="105"/>
        </w:rPr>
        <w:t xml:space="preserve"> </w:t>
      </w:r>
      <w:r>
        <w:rPr>
          <w:w w:val="105"/>
        </w:rPr>
        <w:t>web</w:t>
      </w:r>
      <w:r>
        <w:rPr>
          <w:spacing w:val="2"/>
          <w:w w:val="105"/>
        </w:rPr>
        <w:t xml:space="preserve"> </w:t>
      </w:r>
      <w:r>
        <w:rPr>
          <w:w w:val="105"/>
        </w:rPr>
        <w:t>mail,</w:t>
      </w:r>
      <w:r>
        <w:rPr>
          <w:spacing w:val="-10"/>
          <w:w w:val="105"/>
        </w:rPr>
        <w:t xml:space="preserve"> </w:t>
      </w:r>
      <w:r>
        <w:rPr>
          <w:w w:val="105"/>
        </w:rPr>
        <w:t>online</w:t>
      </w:r>
    </w:p>
    <w:p>
      <w:pPr>
        <w:spacing w:after="0" w:line="326" w:lineRule="auto"/>
        <w:jc w:val="both"/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spacing w:before="86" w:line="326" w:lineRule="auto"/>
        <w:ind w:left="260" w:right="319"/>
        <w:jc w:val="both"/>
      </w:pPr>
      <w:r>
        <w:rPr>
          <w:w w:val="105"/>
        </w:rPr>
        <w:t>retail sales, online auctions, wikis, instant messaging services and many other functions. web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documents</w:t>
      </w:r>
      <w:r>
        <w:rPr>
          <w:spacing w:val="1"/>
          <w:w w:val="105"/>
        </w:rPr>
        <w:t xml:space="preserve"> </w:t>
      </w:r>
      <w:r>
        <w:rPr>
          <w:w w:val="105"/>
        </w:rPr>
        <w:t>written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standard</w:t>
      </w:r>
      <w:r>
        <w:rPr>
          <w:spacing w:val="1"/>
          <w:w w:val="105"/>
        </w:rPr>
        <w:t xml:space="preserve"> </w:t>
      </w:r>
      <w:r>
        <w:rPr>
          <w:w w:val="105"/>
        </w:rPr>
        <w:t>format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HTML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JavaScript,which are supported by a</w:t>
      </w:r>
      <w:r>
        <w:rPr>
          <w:spacing w:val="1"/>
          <w:w w:val="105"/>
        </w:rPr>
        <w:t xml:space="preserve"> </w:t>
      </w:r>
      <w:r>
        <w:rPr>
          <w:w w:val="105"/>
        </w:rPr>
        <w:t>variety of web browsers. Web applications 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considered as a</w:t>
      </w:r>
      <w:r>
        <w:rPr>
          <w:spacing w:val="1"/>
          <w:w w:val="105"/>
        </w:rPr>
        <w:t xml:space="preserve"> </w:t>
      </w:r>
      <w:r>
        <w:rPr>
          <w:w w:val="105"/>
        </w:rPr>
        <w:t>specifific variant</w:t>
      </w:r>
      <w:r>
        <w:rPr>
          <w:spacing w:val="1"/>
          <w:w w:val="105"/>
        </w:rPr>
        <w:t xml:space="preserve"> </w:t>
      </w:r>
      <w:r>
        <w:rPr>
          <w:w w:val="105"/>
        </w:rPr>
        <w:t>of client–server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where the</w:t>
      </w:r>
      <w:r>
        <w:rPr>
          <w:spacing w:val="1"/>
          <w:w w:val="105"/>
        </w:rPr>
        <w:t xml:space="preserve"> </w:t>
      </w:r>
      <w:r>
        <w:rPr>
          <w:w w:val="105"/>
        </w:rPr>
        <w:t>client</w:t>
      </w:r>
      <w:r>
        <w:rPr>
          <w:spacing w:val="1"/>
          <w:w w:val="105"/>
        </w:rPr>
        <w:t xml:space="preserve"> </w:t>
      </w:r>
      <w:r>
        <w:rPr>
          <w:w w:val="105"/>
        </w:rPr>
        <w:t>software is</w:t>
      </w:r>
      <w:r>
        <w:rPr>
          <w:spacing w:val="1"/>
          <w:w w:val="105"/>
        </w:rPr>
        <w:t xml:space="preserve"> </w:t>
      </w:r>
      <w:r>
        <w:rPr>
          <w:w w:val="105"/>
        </w:rPr>
        <w:t>downloaded to the</w:t>
      </w:r>
      <w:r>
        <w:rPr>
          <w:spacing w:val="1"/>
          <w:w w:val="105"/>
        </w:rPr>
        <w:t xml:space="preserve"> </w:t>
      </w:r>
      <w:r>
        <w:rPr>
          <w:w w:val="105"/>
        </w:rPr>
        <w:t>client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visiting the</w:t>
      </w:r>
      <w:r>
        <w:rPr>
          <w:spacing w:val="1"/>
          <w:w w:val="105"/>
        </w:rPr>
        <w:t xml:space="preserve"> </w:t>
      </w:r>
      <w:r>
        <w:rPr>
          <w:w w:val="105"/>
        </w:rPr>
        <w:t>relevant</w:t>
      </w:r>
      <w:r>
        <w:rPr>
          <w:spacing w:val="1"/>
          <w:w w:val="105"/>
        </w:rPr>
        <w:t xml:space="preserve"> </w:t>
      </w:r>
      <w:r>
        <w:rPr>
          <w:w w:val="105"/>
        </w:rPr>
        <w:t>web page, using</w:t>
      </w:r>
      <w:r>
        <w:rPr>
          <w:spacing w:val="1"/>
          <w:w w:val="105"/>
        </w:rPr>
        <w:t xml:space="preserve"> </w:t>
      </w:r>
      <w:r>
        <w:rPr>
          <w:w w:val="105"/>
        </w:rPr>
        <w:t>standard</w:t>
      </w:r>
      <w:r>
        <w:rPr>
          <w:spacing w:val="1"/>
          <w:w w:val="105"/>
        </w:rPr>
        <w:t xml:space="preserve"> </w:t>
      </w:r>
      <w:r>
        <w:rPr>
          <w:w w:val="105"/>
        </w:rPr>
        <w:t>procedures such as HTTP. The Client web software updates may happen each time the web</w:t>
      </w:r>
      <w:r>
        <w:rPr>
          <w:spacing w:val="1"/>
          <w:w w:val="105"/>
        </w:rPr>
        <w:t xml:space="preserve"> </w:t>
      </w:r>
      <w:r>
        <w:rPr>
          <w:w w:val="105"/>
        </w:rPr>
        <w:t>page is visited. During the session, the web browser interprets and displays the pages, and</w:t>
      </w:r>
      <w:r>
        <w:rPr>
          <w:spacing w:val="1"/>
          <w:w w:val="105"/>
        </w:rPr>
        <w:t xml:space="preserve"> </w:t>
      </w:r>
      <w:r>
        <w:rPr>
          <w:w w:val="105"/>
        </w:rPr>
        <w:t>acts as the universal client for any web application. The use of web application frameworks</w:t>
      </w:r>
      <w:r>
        <w:rPr>
          <w:spacing w:val="1"/>
          <w:w w:val="105"/>
        </w:rPr>
        <w:t xml:space="preserve"> </w:t>
      </w:r>
      <w:r>
        <w:rPr>
          <w:w w:val="105"/>
        </w:rPr>
        <w:t>can often reduce the number of errors in a program, both by making the code simpler, and by</w:t>
      </w:r>
      <w:r>
        <w:rPr>
          <w:spacing w:val="-58"/>
          <w:w w:val="105"/>
        </w:rPr>
        <w:t xml:space="preserve"> </w:t>
      </w:r>
      <w:r>
        <w:rPr>
          <w:w w:val="105"/>
        </w:rPr>
        <w:t>allowing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concentrate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framework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-13"/>
          <w:w w:val="105"/>
        </w:rPr>
        <w:t xml:space="preserve"> </w:t>
      </w:r>
      <w:r>
        <w:rPr>
          <w:w w:val="105"/>
        </w:rPr>
        <w:t>another</w:t>
      </w:r>
      <w:r>
        <w:rPr>
          <w:spacing w:val="5"/>
          <w:w w:val="105"/>
        </w:rPr>
        <w:t xml:space="preserve"> </w:t>
      </w:r>
      <w:r>
        <w:rPr>
          <w:w w:val="105"/>
        </w:rPr>
        <w:t>focuses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a specifified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58"/>
          <w:w w:val="105"/>
        </w:rPr>
        <w:t xml:space="preserve"> </w:t>
      </w:r>
      <w:r>
        <w:rPr>
          <w:w w:val="105"/>
        </w:rPr>
        <w:t>case.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exposed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constant</w:t>
      </w:r>
      <w:r>
        <w:rPr>
          <w:spacing w:val="3"/>
          <w:w w:val="105"/>
        </w:rPr>
        <w:t xml:space="preserve"> </w:t>
      </w:r>
      <w:r>
        <w:rPr>
          <w:w w:val="105"/>
        </w:rPr>
        <w:t>hacking</w:t>
      </w:r>
      <w:r>
        <w:rPr>
          <w:spacing w:val="-4"/>
          <w:w w:val="105"/>
        </w:rPr>
        <w:t xml:space="preserve"> </w:t>
      </w:r>
      <w:r>
        <w:rPr>
          <w:w w:val="105"/>
        </w:rPr>
        <w:t>attempts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Internet,</w:t>
      </w:r>
      <w:r>
        <w:rPr>
          <w:spacing w:val="-2"/>
          <w:w w:val="105"/>
        </w:rPr>
        <w:t xml:space="preserve"> </w:t>
      </w:r>
      <w:r>
        <w:rPr>
          <w:w w:val="105"/>
        </w:rPr>
        <w:t>security-</w:t>
      </w:r>
      <w:r>
        <w:rPr>
          <w:spacing w:val="-58"/>
          <w:w w:val="105"/>
        </w:rPr>
        <w:t xml:space="preserve"> </w:t>
      </w:r>
      <w:r>
        <w:rPr>
          <w:w w:val="105"/>
        </w:rPr>
        <w:t>related problems</w:t>
      </w:r>
      <w:r>
        <w:rPr>
          <w:spacing w:val="-2"/>
          <w:w w:val="105"/>
        </w:rPr>
        <w:t xml:space="preserve"> </w:t>
      </w:r>
      <w:r>
        <w:rPr>
          <w:w w:val="105"/>
        </w:rPr>
        <w:t>can be</w:t>
      </w:r>
      <w:r>
        <w:rPr>
          <w:spacing w:val="-1"/>
          <w:w w:val="105"/>
        </w:rPr>
        <w:t xml:space="preserve"> </w:t>
      </w:r>
      <w:r>
        <w:rPr>
          <w:w w:val="105"/>
        </w:rPr>
        <w:t>caused by errors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program.</w:t>
      </w:r>
    </w:p>
    <w:p>
      <w:pPr>
        <w:pStyle w:val="6"/>
        <w:spacing w:before="150" w:line="326" w:lineRule="auto"/>
        <w:ind w:left="260" w:right="196"/>
      </w:pPr>
      <w:r>
        <w:rPr>
          <w:w w:val="105"/>
        </w:rPr>
        <w:t>Frameworks can also</w:t>
      </w:r>
      <w:r>
        <w:rPr>
          <w:spacing w:val="1"/>
          <w:w w:val="105"/>
        </w:rPr>
        <w:t xml:space="preserve"> </w:t>
      </w:r>
      <w:r>
        <w:rPr>
          <w:w w:val="105"/>
        </w:rPr>
        <w:t>promote the use of best</w:t>
      </w:r>
      <w:r>
        <w:rPr>
          <w:spacing w:val="1"/>
          <w:w w:val="105"/>
        </w:rPr>
        <w:t xml:space="preserve"> </w:t>
      </w:r>
      <w:r>
        <w:rPr>
          <w:w w:val="105"/>
        </w:rPr>
        <w:t>practices such as GET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POST. There are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8"/>
          <w:w w:val="105"/>
        </w:rPr>
        <w:t xml:space="preserve"> </w:t>
      </w:r>
      <w:r>
        <w:rPr>
          <w:w w:val="105"/>
        </w:rPr>
        <w:t>who</w:t>
      </w:r>
      <w:r>
        <w:rPr>
          <w:spacing w:val="3"/>
          <w:w w:val="105"/>
        </w:rPr>
        <w:t xml:space="preserve"> </w:t>
      </w:r>
      <w:r>
        <w:rPr>
          <w:w w:val="105"/>
        </w:rPr>
        <w:t>view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web</w:t>
      </w:r>
      <w:r>
        <w:rPr>
          <w:spacing w:val="-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two-tier architecture.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“smart”</w:t>
      </w:r>
      <w:r>
        <w:rPr>
          <w:spacing w:val="10"/>
          <w:w w:val="105"/>
        </w:rPr>
        <w:t xml:space="preserve"> </w:t>
      </w:r>
      <w:r>
        <w:rPr>
          <w:w w:val="105"/>
        </w:rPr>
        <w:t>client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performs all the work and queries a “dumb” server, or a “dumb” client that relies on a “smart”</w:t>
      </w:r>
      <w:r>
        <w:rPr>
          <w:spacing w:val="-58"/>
          <w:w w:val="105"/>
        </w:rPr>
        <w:t xml:space="preserve"> </w:t>
      </w:r>
      <w:r>
        <w:rPr>
          <w:w w:val="105"/>
        </w:rPr>
        <w:t>server. The client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handle the</w:t>
      </w:r>
      <w:r>
        <w:rPr>
          <w:spacing w:val="1"/>
          <w:w w:val="105"/>
        </w:rPr>
        <w:t xml:space="preserve"> </w:t>
      </w:r>
      <w:r>
        <w:rPr>
          <w:w w:val="105"/>
        </w:rPr>
        <w:t>presentation</w:t>
      </w:r>
      <w:r>
        <w:rPr>
          <w:spacing w:val="1"/>
          <w:w w:val="105"/>
        </w:rPr>
        <w:t xml:space="preserve"> </w:t>
      </w:r>
      <w:r>
        <w:rPr>
          <w:w w:val="105"/>
        </w:rPr>
        <w:t>tier,</w:t>
      </w:r>
      <w:r>
        <w:rPr>
          <w:spacing w:val="1"/>
          <w:w w:val="105"/>
        </w:rPr>
        <w:t xml:space="preserve"> </w:t>
      </w:r>
      <w:r>
        <w:rPr>
          <w:w w:val="105"/>
        </w:rPr>
        <w:t>the server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the database</w:t>
      </w:r>
      <w:r>
        <w:rPr>
          <w:spacing w:val="1"/>
          <w:w w:val="105"/>
        </w:rPr>
        <w:t xml:space="preserve"> </w:t>
      </w:r>
      <w:r>
        <w:rPr>
          <w:w w:val="105"/>
        </w:rPr>
        <w:t>(storage</w:t>
      </w:r>
      <w:r>
        <w:rPr>
          <w:spacing w:val="16"/>
          <w:w w:val="105"/>
        </w:rPr>
        <w:t xml:space="preserve"> </w:t>
      </w:r>
      <w:r>
        <w:rPr>
          <w:w w:val="105"/>
        </w:rPr>
        <w:t>tier),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business</w:t>
      </w:r>
      <w:r>
        <w:rPr>
          <w:spacing w:val="8"/>
          <w:w w:val="105"/>
        </w:rPr>
        <w:t xml:space="preserve"> </w:t>
      </w:r>
      <w:r>
        <w:rPr>
          <w:w w:val="105"/>
        </w:rPr>
        <w:t>logic</w:t>
      </w:r>
      <w:r>
        <w:rPr>
          <w:spacing w:val="16"/>
          <w:w w:val="105"/>
        </w:rPr>
        <w:t xml:space="preserve"> </w:t>
      </w:r>
      <w:r>
        <w:rPr>
          <w:w w:val="105"/>
        </w:rPr>
        <w:t>(application</w:t>
      </w:r>
      <w:r>
        <w:rPr>
          <w:spacing w:val="11"/>
          <w:w w:val="105"/>
        </w:rPr>
        <w:t xml:space="preserve"> </w:t>
      </w:r>
      <w:r>
        <w:rPr>
          <w:w w:val="105"/>
        </w:rPr>
        <w:t>tier)</w:t>
      </w:r>
      <w:r>
        <w:rPr>
          <w:spacing w:val="27"/>
          <w:w w:val="105"/>
        </w:rPr>
        <w:t xml:space="preserve"> </w:t>
      </w:r>
      <w:r>
        <w:rPr>
          <w:w w:val="105"/>
        </w:rPr>
        <w:t>would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one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them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both.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"/>
          <w:w w:val="105"/>
        </w:rPr>
        <w:t xml:space="preserve"> </w:t>
      </w:r>
      <w:r>
        <w:rPr>
          <w:w w:val="105"/>
        </w:rPr>
        <w:t>this increases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scalability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 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separates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database, it</w:t>
      </w:r>
      <w:r>
        <w:rPr>
          <w:spacing w:val="1"/>
          <w:w w:val="105"/>
        </w:rPr>
        <w:t xml:space="preserve"> </w:t>
      </w:r>
      <w:r>
        <w:rPr>
          <w:w w:val="105"/>
        </w:rPr>
        <w:t>still</w:t>
      </w:r>
      <w:r>
        <w:rPr>
          <w:spacing w:val="1"/>
          <w:w w:val="105"/>
        </w:rPr>
        <w:t xml:space="preserve"> </w:t>
      </w:r>
      <w:r>
        <w:rPr>
          <w:w w:val="105"/>
        </w:rPr>
        <w:t>doesn‟t allow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true</w:t>
      </w:r>
      <w:r>
        <w:rPr>
          <w:spacing w:val="1"/>
          <w:w w:val="105"/>
        </w:rPr>
        <w:t xml:space="preserve"> </w:t>
      </w:r>
      <w:r>
        <w:rPr>
          <w:w w:val="105"/>
        </w:rPr>
        <w:t>specialization</w:t>
      </w:r>
      <w:r>
        <w:rPr>
          <w:spacing w:val="1"/>
          <w:w w:val="105"/>
        </w:rPr>
        <w:t xml:space="preserve"> </w:t>
      </w:r>
      <w:r>
        <w:rPr>
          <w:w w:val="105"/>
        </w:rPr>
        <w:t>of layers,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58"/>
          <w:w w:val="105"/>
        </w:rPr>
        <w:t xml:space="preserve"> </w:t>
      </w:r>
      <w:r>
        <w:rPr>
          <w:w w:val="105"/>
        </w:rPr>
        <w:t>outgrow this</w:t>
      </w:r>
      <w:r>
        <w:rPr>
          <w:spacing w:val="1"/>
          <w:w w:val="105"/>
        </w:rPr>
        <w:t xml:space="preserve"> </w:t>
      </w:r>
      <w:r>
        <w:rPr>
          <w:w w:val="105"/>
        </w:rPr>
        <w:t>model.</w:t>
      </w:r>
      <w:r>
        <w:rPr>
          <w:spacing w:val="1"/>
          <w:w w:val="105"/>
        </w:rPr>
        <w:t xml:space="preserve"> </w:t>
      </w:r>
      <w:r>
        <w:rPr>
          <w:w w:val="105"/>
        </w:rPr>
        <w:t>An emerging</w:t>
      </w:r>
      <w:r>
        <w:rPr>
          <w:spacing w:val="1"/>
          <w:w w:val="105"/>
        </w:rPr>
        <w:t xml:space="preserve"> </w:t>
      </w:r>
      <w:r>
        <w:rPr>
          <w:w w:val="105"/>
        </w:rPr>
        <w:t>strategy for application software companies is to provide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-3"/>
          <w:w w:val="105"/>
        </w:rPr>
        <w:t xml:space="preserve"> </w:t>
      </w:r>
      <w:r>
        <w:rPr>
          <w:w w:val="105"/>
        </w:rPr>
        <w:t>access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software</w:t>
      </w:r>
      <w:r>
        <w:rPr>
          <w:spacing w:val="3"/>
          <w:w w:val="105"/>
        </w:rPr>
        <w:t xml:space="preserve"> </w:t>
      </w:r>
      <w:r>
        <w:rPr>
          <w:w w:val="105"/>
        </w:rPr>
        <w:t>previously</w:t>
      </w:r>
      <w:r>
        <w:rPr>
          <w:spacing w:val="5"/>
          <w:w w:val="105"/>
        </w:rPr>
        <w:t xml:space="preserve"> </w:t>
      </w:r>
      <w:r>
        <w:rPr>
          <w:w w:val="105"/>
        </w:rPr>
        <w:t>distributed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local</w:t>
      </w:r>
      <w:r>
        <w:rPr>
          <w:spacing w:val="-1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1"/>
          <w:w w:val="105"/>
        </w:rPr>
        <w:t xml:space="preserve"> </w:t>
      </w:r>
      <w:r>
        <w:rPr>
          <w:w w:val="105"/>
        </w:rPr>
        <w:t>Depending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type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may</w:t>
      </w:r>
      <w:r>
        <w:rPr>
          <w:spacing w:val="3"/>
          <w:w w:val="105"/>
        </w:rPr>
        <w:t xml:space="preserve"> </w:t>
      </w:r>
      <w:r>
        <w:rPr>
          <w:w w:val="105"/>
        </w:rPr>
        <w:t>require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entirely</w:t>
      </w:r>
      <w:r>
        <w:rPr>
          <w:spacing w:val="16"/>
          <w:w w:val="105"/>
        </w:rPr>
        <w:t xml:space="preserve"> </w:t>
      </w:r>
      <w:r>
        <w:rPr>
          <w:w w:val="105"/>
        </w:rPr>
        <w:t>different</w:t>
      </w:r>
      <w:r>
        <w:rPr>
          <w:spacing w:val="12"/>
          <w:w w:val="105"/>
        </w:rPr>
        <w:t xml:space="preserve"> </w:t>
      </w:r>
      <w:r>
        <w:rPr>
          <w:w w:val="105"/>
        </w:rPr>
        <w:t>browser-based</w:t>
      </w:r>
      <w:r>
        <w:rPr>
          <w:spacing w:val="9"/>
          <w:w w:val="105"/>
        </w:rPr>
        <w:t xml:space="preserve"> </w:t>
      </w:r>
      <w:r>
        <w:rPr>
          <w:w w:val="105"/>
        </w:rPr>
        <w:t>interface,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merely adapting an</w:t>
      </w:r>
      <w:r>
        <w:rPr>
          <w:spacing w:val="1"/>
          <w:w w:val="105"/>
        </w:rPr>
        <w:t xml:space="preserve"> </w:t>
      </w:r>
      <w:r>
        <w:rPr>
          <w:w w:val="105"/>
        </w:rPr>
        <w:t>existing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 to use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presentation</w:t>
      </w:r>
      <w:r>
        <w:rPr>
          <w:spacing w:val="1"/>
          <w:w w:val="105"/>
        </w:rPr>
        <w:t xml:space="preserve"> </w:t>
      </w:r>
      <w:r>
        <w:rPr>
          <w:w w:val="105"/>
        </w:rPr>
        <w:t>technology.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-58"/>
          <w:w w:val="105"/>
        </w:rPr>
        <w:t xml:space="preserve"> </w:t>
      </w:r>
      <w:r>
        <w:rPr>
          <w:w w:val="105"/>
        </w:rPr>
        <w:t>programs allow</w:t>
      </w:r>
      <w:r>
        <w:rPr>
          <w:spacing w:val="1"/>
          <w:w w:val="105"/>
        </w:rPr>
        <w:t xml:space="preserve"> </w:t>
      </w:r>
      <w:r>
        <w:rPr>
          <w:w w:val="105"/>
        </w:rPr>
        <w:t>the user to</w:t>
      </w:r>
      <w:r>
        <w:rPr>
          <w:spacing w:val="1"/>
          <w:w w:val="105"/>
        </w:rPr>
        <w:t xml:space="preserve"> </w:t>
      </w:r>
      <w:r>
        <w:rPr>
          <w:w w:val="105"/>
        </w:rPr>
        <w:t>pay a</w:t>
      </w:r>
      <w:r>
        <w:rPr>
          <w:spacing w:val="1"/>
          <w:w w:val="105"/>
        </w:rPr>
        <w:t xml:space="preserve"> </w:t>
      </w:r>
      <w:r>
        <w:rPr>
          <w:w w:val="105"/>
        </w:rPr>
        <w:t>monthly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yearly</w:t>
      </w:r>
      <w:r>
        <w:rPr>
          <w:spacing w:val="1"/>
          <w:w w:val="105"/>
        </w:rPr>
        <w:t xml:space="preserve"> </w:t>
      </w:r>
      <w:r>
        <w:rPr>
          <w:w w:val="105"/>
        </w:rPr>
        <w:t>fee</w:t>
      </w:r>
      <w:r>
        <w:rPr>
          <w:spacing w:val="1"/>
          <w:w w:val="105"/>
        </w:rPr>
        <w:t xml:space="preserve"> </w:t>
      </w:r>
      <w:r>
        <w:rPr>
          <w:w w:val="105"/>
        </w:rPr>
        <w:t>for use</w:t>
      </w:r>
      <w:r>
        <w:rPr>
          <w:spacing w:val="1"/>
          <w:w w:val="105"/>
        </w:rPr>
        <w:t xml:space="preserve"> </w:t>
      </w:r>
      <w:r>
        <w:rPr>
          <w:w w:val="105"/>
        </w:rPr>
        <w:t>of a</w:t>
      </w:r>
      <w:r>
        <w:rPr>
          <w:spacing w:val="1"/>
          <w:w w:val="105"/>
        </w:rPr>
        <w:t xml:space="preserve"> </w:t>
      </w:r>
      <w:r>
        <w:rPr>
          <w:w w:val="105"/>
        </w:rPr>
        <w:t>software 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9"/>
          <w:w w:val="105"/>
        </w:rPr>
        <w:t xml:space="preserve"> </w:t>
      </w:r>
      <w:r>
        <w:rPr>
          <w:w w:val="105"/>
        </w:rPr>
        <w:t>having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install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local</w:t>
      </w:r>
      <w:r>
        <w:rPr>
          <w:spacing w:val="19"/>
          <w:w w:val="105"/>
        </w:rPr>
        <w:t xml:space="preserve"> </w:t>
      </w:r>
      <w:r>
        <w:rPr>
          <w:w w:val="105"/>
        </w:rPr>
        <w:t>hard</w:t>
      </w:r>
      <w:r>
        <w:rPr>
          <w:spacing w:val="16"/>
          <w:w w:val="105"/>
        </w:rPr>
        <w:t xml:space="preserve"> </w:t>
      </w:r>
      <w:r>
        <w:rPr>
          <w:w w:val="105"/>
        </w:rPr>
        <w:t>drive.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company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follows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strategy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known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47"/>
          <w:w w:val="105"/>
        </w:rPr>
        <w:t xml:space="preserve"> </w:t>
      </w:r>
      <w:r>
        <w:rPr>
          <w:w w:val="105"/>
        </w:rPr>
        <w:t>service</w:t>
      </w:r>
      <w:r>
        <w:rPr>
          <w:spacing w:val="44"/>
          <w:w w:val="105"/>
        </w:rPr>
        <w:t xml:space="preserve"> </w:t>
      </w:r>
      <w:r>
        <w:rPr>
          <w:w w:val="105"/>
        </w:rPr>
        <w:t>provider</w:t>
      </w:r>
      <w:r>
        <w:rPr>
          <w:spacing w:val="43"/>
          <w:w w:val="105"/>
        </w:rPr>
        <w:t xml:space="preserve"> </w:t>
      </w:r>
      <w:r>
        <w:rPr>
          <w:w w:val="105"/>
        </w:rPr>
        <w:t>(ASP),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ASPs</w:t>
      </w:r>
      <w:r>
        <w:rPr>
          <w:spacing w:val="29"/>
          <w:w w:val="105"/>
        </w:rPr>
        <w:t xml:space="preserve"> </w:t>
      </w:r>
      <w:r>
        <w:rPr>
          <w:w w:val="105"/>
        </w:rPr>
        <w:t>are</w:t>
      </w:r>
      <w:r>
        <w:rPr>
          <w:spacing w:val="38"/>
          <w:w w:val="105"/>
        </w:rPr>
        <w:t xml:space="preserve"> </w:t>
      </w:r>
      <w:r>
        <w:rPr>
          <w:w w:val="105"/>
        </w:rPr>
        <w:t>currently</w:t>
      </w:r>
      <w:r>
        <w:rPr>
          <w:spacing w:val="32"/>
          <w:w w:val="105"/>
        </w:rPr>
        <w:t xml:space="preserve"> </w:t>
      </w:r>
      <w:r>
        <w:rPr>
          <w:w w:val="105"/>
        </w:rPr>
        <w:t>receiving</w:t>
      </w:r>
      <w:r>
        <w:rPr>
          <w:spacing w:val="47"/>
          <w:w w:val="105"/>
        </w:rPr>
        <w:t xml:space="preserve"> </w:t>
      </w:r>
      <w:r>
        <w:rPr>
          <w:w w:val="105"/>
        </w:rPr>
        <w:t>much</w:t>
      </w:r>
      <w:r>
        <w:rPr>
          <w:spacing w:val="1"/>
          <w:w w:val="105"/>
        </w:rPr>
        <w:t xml:space="preserve"> </w:t>
      </w:r>
      <w:r>
        <w:rPr>
          <w:w w:val="105"/>
        </w:rPr>
        <w:t>attention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 software</w:t>
      </w:r>
      <w:r>
        <w:rPr>
          <w:spacing w:val="-7"/>
          <w:w w:val="105"/>
        </w:rPr>
        <w:t xml:space="preserve"> </w:t>
      </w:r>
      <w:r>
        <w:rPr>
          <w:w w:val="105"/>
        </w:rPr>
        <w:t>industry.</w:t>
      </w:r>
    </w:p>
    <w:p>
      <w:pPr>
        <w:pStyle w:val="6"/>
        <w:spacing w:before="151" w:line="326" w:lineRule="auto"/>
        <w:ind w:left="260" w:right="338"/>
        <w:jc w:val="both"/>
      </w:pPr>
      <w:r>
        <w:rPr>
          <w:w w:val="105"/>
        </w:rPr>
        <w:t>Security breaches on these kinds of applications are a major concern because it can involve</w:t>
      </w:r>
      <w:r>
        <w:rPr>
          <w:spacing w:val="1"/>
          <w:w w:val="105"/>
        </w:rPr>
        <w:t xml:space="preserve"> </w:t>
      </w:r>
      <w:r>
        <w:rPr>
          <w:w w:val="105"/>
        </w:rPr>
        <w:t>both enterprise information and private customer data. Protecting these assets is an important</w:t>
      </w:r>
      <w:r>
        <w:rPr>
          <w:spacing w:val="-58"/>
          <w:w w:val="105"/>
        </w:rPr>
        <w:t xml:space="preserve"> </w:t>
      </w:r>
      <w:r>
        <w:rPr>
          <w:w w:val="105"/>
        </w:rPr>
        <w:t>part of any web application and there are some key operational areas that must be included in</w:t>
      </w:r>
      <w:r>
        <w:rPr>
          <w:spacing w:val="-58"/>
          <w:w w:val="105"/>
        </w:rPr>
        <w:t xml:space="preserve"> </w:t>
      </w:r>
      <w:r>
        <w:rPr>
          <w:w w:val="105"/>
        </w:rPr>
        <w:t>the development process. This includes processes for authentication, authorization, asset</w:t>
      </w:r>
      <w:r>
        <w:rPr>
          <w:spacing w:val="1"/>
          <w:w w:val="105"/>
        </w:rPr>
        <w:t xml:space="preserve"> </w:t>
      </w:r>
      <w:r>
        <w:rPr>
          <w:w w:val="105"/>
        </w:rPr>
        <w:t>handling, input, and logging and auditing. Building security into the applications from the</w:t>
      </w:r>
      <w:r>
        <w:rPr>
          <w:spacing w:val="1"/>
          <w:w w:val="105"/>
        </w:rPr>
        <w:t xml:space="preserve"> </w:t>
      </w:r>
      <w:r>
        <w:rPr>
          <w:w w:val="105"/>
        </w:rPr>
        <w:t>beginning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more</w:t>
      </w:r>
      <w:r>
        <w:rPr>
          <w:spacing w:val="-1"/>
          <w:w w:val="105"/>
        </w:rPr>
        <w:t xml:space="preserve"> </w:t>
      </w:r>
      <w:r>
        <w:rPr>
          <w:w w:val="105"/>
        </w:rPr>
        <w:t>effective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less</w:t>
      </w:r>
      <w:r>
        <w:rPr>
          <w:spacing w:val="-4"/>
          <w:w w:val="105"/>
        </w:rPr>
        <w:t xml:space="preserve"> </w:t>
      </w:r>
      <w:r>
        <w:rPr>
          <w:w w:val="105"/>
        </w:rPr>
        <w:t>disruptive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long</w:t>
      </w:r>
      <w:r>
        <w:rPr>
          <w:spacing w:val="-8"/>
          <w:w w:val="105"/>
        </w:rPr>
        <w:t xml:space="preserve"> </w:t>
      </w:r>
      <w:r>
        <w:rPr>
          <w:w w:val="105"/>
        </w:rPr>
        <w:t>run.</w:t>
      </w:r>
    </w:p>
    <w:p>
      <w:pPr>
        <w:spacing w:before="161"/>
        <w:ind w:left="260" w:right="0" w:firstLine="0"/>
        <w:jc w:val="both"/>
        <w:rPr>
          <w:b/>
          <w:sz w:val="23"/>
        </w:rPr>
      </w:pPr>
      <w:r>
        <w:rPr>
          <w:b/>
          <w:color w:val="00AE50"/>
          <w:w w:val="105"/>
          <w:sz w:val="23"/>
        </w:rPr>
        <w:t>Web</w:t>
      </w:r>
      <w:r>
        <w:rPr>
          <w:b/>
          <w:color w:val="00AE50"/>
          <w:spacing w:val="-7"/>
          <w:w w:val="105"/>
          <w:sz w:val="23"/>
        </w:rPr>
        <w:t xml:space="preserve"> </w:t>
      </w:r>
      <w:r>
        <w:rPr>
          <w:b/>
          <w:color w:val="00AE50"/>
          <w:w w:val="105"/>
          <w:sz w:val="23"/>
        </w:rPr>
        <w:t>design</w:t>
      </w:r>
    </w:p>
    <w:p>
      <w:pPr>
        <w:pStyle w:val="6"/>
        <w:spacing w:before="6"/>
        <w:rPr>
          <w:b/>
          <w:sz w:val="21"/>
        </w:rPr>
      </w:pPr>
    </w:p>
    <w:p>
      <w:pPr>
        <w:pStyle w:val="6"/>
        <w:spacing w:line="326" w:lineRule="auto"/>
        <w:ind w:left="260" w:right="348"/>
        <w:jc w:val="both"/>
      </w:pPr>
      <w:r>
        <w:rPr>
          <w:w w:val="105"/>
        </w:rPr>
        <w:t>It is encompasses many different skills and disciplines in the production and maintenance of</w:t>
      </w:r>
      <w:r>
        <w:rPr>
          <w:spacing w:val="1"/>
          <w:w w:val="105"/>
        </w:rPr>
        <w:t xml:space="preserve"> </w:t>
      </w:r>
      <w:r>
        <w:rPr>
          <w:w w:val="105"/>
        </w:rPr>
        <w:t>websites. The different areas of web design include web graphic design; interface design;</w:t>
      </w:r>
      <w:r>
        <w:rPr>
          <w:spacing w:val="1"/>
          <w:w w:val="105"/>
        </w:rPr>
        <w:t xml:space="preserve"> </w:t>
      </w:r>
      <w:r>
        <w:rPr>
          <w:w w:val="105"/>
        </w:rPr>
        <w:t>authoring, including</w:t>
      </w:r>
      <w:r>
        <w:rPr>
          <w:spacing w:val="-1"/>
          <w:w w:val="105"/>
        </w:rPr>
        <w:t xml:space="preserve"> </w:t>
      </w:r>
      <w:r>
        <w:rPr>
          <w:w w:val="105"/>
        </w:rPr>
        <w:t>standardized code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proprietary</w:t>
      </w:r>
      <w:r>
        <w:rPr>
          <w:spacing w:val="-1"/>
          <w:w w:val="105"/>
        </w:rPr>
        <w:t xml:space="preserve"> </w:t>
      </w:r>
      <w:r>
        <w:rPr>
          <w:w w:val="105"/>
        </w:rPr>
        <w:t>software;</w:t>
      </w:r>
      <w:r>
        <w:rPr>
          <w:spacing w:val="1"/>
          <w:w w:val="105"/>
        </w:rPr>
        <w:t xml:space="preserve"> </w:t>
      </w:r>
      <w:r>
        <w:rPr>
          <w:w w:val="105"/>
        </w:rPr>
        <w:t>user experience</w:t>
      </w:r>
      <w:r>
        <w:rPr>
          <w:spacing w:val="-1"/>
          <w:w w:val="105"/>
        </w:rPr>
        <w:t xml:space="preserve"> </w:t>
      </w:r>
      <w:r>
        <w:rPr>
          <w:w w:val="105"/>
        </w:rPr>
        <w:t>design;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</w:p>
    <w:p>
      <w:pPr>
        <w:spacing w:after="0" w:line="326" w:lineRule="auto"/>
        <w:jc w:val="both"/>
        <w:sectPr>
          <w:pgSz w:w="11910" w:h="16850"/>
          <w:pgMar w:top="134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spacing w:before="86" w:line="326" w:lineRule="auto"/>
        <w:ind w:left="260" w:right="328"/>
        <w:jc w:val="both"/>
      </w:pPr>
      <w:r>
        <w:rPr>
          <w:w w:val="105"/>
        </w:rPr>
        <w:t>search engine optimization. The term web design is normally used to describe the design</w:t>
      </w:r>
      <w:r>
        <w:rPr>
          <w:spacing w:val="1"/>
          <w:w w:val="105"/>
        </w:rPr>
        <w:t xml:space="preserve"> </w:t>
      </w:r>
      <w:r>
        <w:rPr>
          <w:w w:val="105"/>
        </w:rPr>
        <w:t>process relating to the front-end (client side) design of a website including writing mark up.</w:t>
      </w:r>
      <w:r>
        <w:rPr>
          <w:spacing w:val="1"/>
          <w:w w:val="105"/>
        </w:rPr>
        <w:t xml:space="preserve"> </w:t>
      </w:r>
      <w:r>
        <w:rPr>
          <w:w w:val="105"/>
        </w:rPr>
        <w:t>Web design partially overlaps web engineering in the broader scope of web development.</w:t>
      </w:r>
      <w:r>
        <w:rPr>
          <w:spacing w:val="1"/>
          <w:w w:val="105"/>
        </w:rPr>
        <w:t xml:space="preserve"> </w:t>
      </w:r>
      <w:r>
        <w:rPr>
          <w:w w:val="105"/>
        </w:rPr>
        <w:t>Web designers are expected to have an awareness of usability and if their role involves</w:t>
      </w:r>
      <w:r>
        <w:rPr>
          <w:spacing w:val="1"/>
          <w:w w:val="105"/>
        </w:rPr>
        <w:t xml:space="preserve"> </w:t>
      </w:r>
      <w:r>
        <w:rPr>
          <w:w w:val="105"/>
        </w:rPr>
        <w:t>creating</w:t>
      </w:r>
      <w:r>
        <w:rPr>
          <w:spacing w:val="1"/>
          <w:w w:val="105"/>
        </w:rPr>
        <w:t xml:space="preserve"> </w:t>
      </w:r>
      <w:r>
        <w:rPr>
          <w:w w:val="105"/>
        </w:rPr>
        <w:t>mark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expected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 up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date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web accessibility</w:t>
      </w:r>
      <w:r>
        <w:rPr>
          <w:spacing w:val="1"/>
          <w:w w:val="105"/>
        </w:rPr>
        <w:t xml:space="preserve"> </w:t>
      </w:r>
      <w:r>
        <w:rPr>
          <w:w w:val="105"/>
        </w:rPr>
        <w:t>guidelines. Web design partially overlaps web engineering in the broader scope of web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development.</w:t>
      </w:r>
    </w:p>
    <w:p>
      <w:pPr>
        <w:pStyle w:val="3"/>
        <w:spacing w:before="144"/>
        <w:jc w:val="both"/>
      </w:pPr>
      <w:bookmarkStart w:id="19" w:name="Departments and services offered"/>
      <w:bookmarkEnd w:id="19"/>
      <w:r>
        <w:rPr>
          <w:color w:val="001F5F"/>
        </w:rPr>
        <w:t>Departments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5"/>
        </w:rPr>
        <w:t xml:space="preserve"> </w:t>
      </w:r>
      <w:r>
        <w:rPr>
          <w:color w:val="001F5F"/>
        </w:rPr>
        <w:t>services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offered</w:t>
      </w:r>
    </w:p>
    <w:p>
      <w:pPr>
        <w:pStyle w:val="6"/>
        <w:spacing w:before="8"/>
        <w:rPr>
          <w:b/>
        </w:rPr>
      </w:pPr>
    </w:p>
    <w:p>
      <w:pPr>
        <w:pStyle w:val="6"/>
        <w:spacing w:line="326" w:lineRule="auto"/>
        <w:ind w:left="260" w:right="327"/>
        <w:jc w:val="both"/>
      </w:pPr>
      <w:r>
        <w:rPr>
          <w:w w:val="105"/>
        </w:rPr>
        <w:t>Compsoft</w:t>
      </w:r>
      <w:r>
        <w:rPr>
          <w:spacing w:val="1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1"/>
          <w:w w:val="105"/>
        </w:rPr>
        <w:t xml:space="preserve"> </w:t>
      </w:r>
      <w:r>
        <w:rPr>
          <w:w w:val="105"/>
        </w:rPr>
        <w:t>plays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essential</w:t>
      </w:r>
      <w:r>
        <w:rPr>
          <w:spacing w:val="1"/>
          <w:w w:val="105"/>
        </w:rPr>
        <w:t xml:space="preserve"> </w:t>
      </w:r>
      <w:r>
        <w:rPr>
          <w:w w:val="105"/>
        </w:rPr>
        <w:t>role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institute,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education,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of student’s skills are based on their trainers. If you do not have a good mentor</w:t>
      </w:r>
      <w:r>
        <w:rPr>
          <w:spacing w:val="1"/>
          <w:w w:val="105"/>
        </w:rPr>
        <w:t xml:space="preserve"> </w:t>
      </w:r>
      <w:r>
        <w:rPr>
          <w:w w:val="105"/>
        </w:rPr>
        <w:t>then you may lag in many things from others and that is why we at Compsoft Technologies</w:t>
      </w:r>
      <w:r>
        <w:rPr>
          <w:spacing w:val="1"/>
          <w:w w:val="105"/>
        </w:rPr>
        <w:t xml:space="preserve"> </w:t>
      </w:r>
      <w:r>
        <w:rPr>
          <w:w w:val="105"/>
        </w:rPr>
        <w:t>gives you the facility of skilled employees so that you do not feel</w:t>
      </w:r>
      <w:r>
        <w:rPr>
          <w:spacing w:val="1"/>
          <w:w w:val="105"/>
        </w:rPr>
        <w:t xml:space="preserve"> </w:t>
      </w:r>
      <w:r>
        <w:rPr>
          <w:w w:val="105"/>
        </w:rPr>
        <w:t>unsecured about the</w:t>
      </w:r>
      <w:r>
        <w:rPr>
          <w:spacing w:val="1"/>
          <w:w w:val="105"/>
        </w:rPr>
        <w:t xml:space="preserve"> </w:t>
      </w:r>
      <w:r>
        <w:rPr>
          <w:w w:val="105"/>
        </w:rPr>
        <w:t>academics. Personality development and academic status are some of those things which lie</w:t>
      </w:r>
      <w:r>
        <w:rPr>
          <w:spacing w:val="1"/>
          <w:w w:val="105"/>
        </w:rPr>
        <w:t xml:space="preserve"> </w:t>
      </w:r>
      <w:r>
        <w:rPr>
          <w:w w:val="105"/>
        </w:rPr>
        <w:t>on mentor’s hands. If you are trained well then you can do well in your future and knowing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importance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Compsoft Technologies</w:t>
      </w:r>
      <w:r>
        <w:rPr>
          <w:spacing w:val="-4"/>
          <w:w w:val="105"/>
        </w:rPr>
        <w:t xml:space="preserve"> </w:t>
      </w:r>
      <w:r>
        <w:rPr>
          <w:w w:val="105"/>
        </w:rPr>
        <w:t>always</w:t>
      </w:r>
      <w:r>
        <w:rPr>
          <w:spacing w:val="-4"/>
          <w:w w:val="105"/>
        </w:rPr>
        <w:t xml:space="preserve"> </w:t>
      </w:r>
      <w:r>
        <w:rPr>
          <w:w w:val="105"/>
        </w:rPr>
        <w:t>tries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give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best.</w:t>
      </w:r>
    </w:p>
    <w:p>
      <w:pPr>
        <w:pStyle w:val="6"/>
        <w:spacing w:before="155" w:line="324" w:lineRule="auto"/>
        <w:ind w:left="260" w:right="337"/>
        <w:jc w:val="both"/>
      </w:pPr>
      <w:r>
        <w:rPr>
          <w:w w:val="105"/>
        </w:rPr>
        <w:t>They have a great team of skilled mentors who are always ready to direct their trainees in the</w:t>
      </w:r>
      <w:r>
        <w:rPr>
          <w:spacing w:val="-58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ensure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skills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mentors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held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skill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programs as well so that each and every mentor can develop their own skills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demands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companies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they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prepare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complete</w:t>
      </w:r>
      <w:r>
        <w:rPr>
          <w:spacing w:val="-2"/>
          <w:w w:val="105"/>
        </w:rPr>
        <w:t xml:space="preserve"> </w:t>
      </w:r>
      <w:r>
        <w:rPr>
          <w:w w:val="105"/>
        </w:rPr>
        <w:t>packaged</w:t>
      </w:r>
      <w:r>
        <w:rPr>
          <w:spacing w:val="-9"/>
          <w:w w:val="105"/>
        </w:rPr>
        <w:t xml:space="preserve"> </w:t>
      </w:r>
      <w:r>
        <w:rPr>
          <w:w w:val="105"/>
        </w:rPr>
        <w:t>trainee.</w:t>
      </w:r>
    </w:p>
    <w:p>
      <w:pPr>
        <w:pStyle w:val="6"/>
        <w:rPr>
          <w:sz w:val="26"/>
        </w:rPr>
      </w:pPr>
    </w:p>
    <w:p>
      <w:pPr>
        <w:pStyle w:val="3"/>
        <w:spacing w:before="207"/>
        <w:jc w:val="both"/>
      </w:pPr>
      <w:bookmarkStart w:id="20" w:name="Services provided by Compsoft Technologi"/>
      <w:bookmarkEnd w:id="20"/>
      <w:r>
        <w:rPr>
          <w:spacing w:val="-1"/>
        </w:rPr>
        <w:t>Services</w:t>
      </w:r>
      <w:r>
        <w:rPr>
          <w:spacing w:val="-1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Compsoft</w:t>
      </w:r>
      <w:r>
        <w:rPr>
          <w:spacing w:val="-7"/>
        </w:rPr>
        <w:t xml:space="preserve"> </w:t>
      </w:r>
      <w:r>
        <w:t>Technologies.</w:t>
      </w:r>
    </w:p>
    <w:p>
      <w:pPr>
        <w:pStyle w:val="8"/>
        <w:numPr>
          <w:ilvl w:val="0"/>
          <w:numId w:val="2"/>
        </w:numPr>
        <w:tabs>
          <w:tab w:val="left" w:pos="405"/>
        </w:tabs>
        <w:spacing w:before="265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Core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Java 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Advanced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Java</w:t>
      </w:r>
    </w:p>
    <w:p>
      <w:pPr>
        <w:pStyle w:val="6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0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Web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services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development</w:t>
      </w:r>
    </w:p>
    <w:p>
      <w:pPr>
        <w:pStyle w:val="6"/>
        <w:spacing w:before="2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0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Dot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Net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Framework</w:t>
      </w:r>
    </w:p>
    <w:p>
      <w:pPr>
        <w:pStyle w:val="6"/>
        <w:spacing w:before="1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0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Python</w:t>
      </w:r>
    </w:p>
    <w:p>
      <w:pPr>
        <w:pStyle w:val="6"/>
        <w:spacing w:before="1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0" w:after="0" w:line="240" w:lineRule="auto"/>
        <w:ind w:left="404" w:right="0" w:hanging="145"/>
        <w:jc w:val="left"/>
        <w:rPr>
          <w:sz w:val="23"/>
        </w:rPr>
      </w:pPr>
      <w:r>
        <w:rPr>
          <w:sz w:val="23"/>
        </w:rPr>
        <w:t>Selenium</w:t>
      </w:r>
      <w:r>
        <w:rPr>
          <w:spacing w:val="21"/>
          <w:sz w:val="23"/>
        </w:rPr>
        <w:t xml:space="preserve"> </w:t>
      </w:r>
      <w:r>
        <w:rPr>
          <w:sz w:val="23"/>
        </w:rPr>
        <w:t>Testing</w:t>
      </w:r>
    </w:p>
    <w:p>
      <w:pPr>
        <w:pStyle w:val="6"/>
        <w:spacing w:before="1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0" w:after="0" w:line="240" w:lineRule="auto"/>
        <w:ind w:left="404" w:right="0" w:hanging="145"/>
        <w:jc w:val="left"/>
        <w:rPr>
          <w:sz w:val="23"/>
        </w:rPr>
      </w:pPr>
      <w:r>
        <w:rPr>
          <w:sz w:val="23"/>
        </w:rPr>
        <w:t>Conference</w:t>
      </w:r>
      <w:r>
        <w:rPr>
          <w:spacing w:val="16"/>
          <w:sz w:val="23"/>
        </w:rPr>
        <w:t xml:space="preserve"> </w:t>
      </w:r>
      <w:r>
        <w:rPr>
          <w:sz w:val="23"/>
        </w:rPr>
        <w:t>/</w:t>
      </w:r>
      <w:r>
        <w:rPr>
          <w:spacing w:val="36"/>
          <w:sz w:val="23"/>
        </w:rPr>
        <w:t xml:space="preserve"> </w:t>
      </w:r>
      <w:r>
        <w:rPr>
          <w:sz w:val="23"/>
        </w:rPr>
        <w:t>Event</w:t>
      </w:r>
      <w:r>
        <w:rPr>
          <w:spacing w:val="32"/>
          <w:sz w:val="23"/>
        </w:rPr>
        <w:t xml:space="preserve"> </w:t>
      </w:r>
      <w:r>
        <w:rPr>
          <w:sz w:val="23"/>
        </w:rPr>
        <w:t>Management</w:t>
      </w:r>
      <w:r>
        <w:rPr>
          <w:spacing w:val="32"/>
          <w:sz w:val="23"/>
        </w:rPr>
        <w:t xml:space="preserve"> </w:t>
      </w:r>
      <w:r>
        <w:rPr>
          <w:sz w:val="23"/>
        </w:rPr>
        <w:t>Service</w:t>
      </w:r>
    </w:p>
    <w:p>
      <w:pPr>
        <w:pStyle w:val="6"/>
        <w:spacing w:before="1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1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Academic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Guidance</w:t>
      </w:r>
    </w:p>
    <w:p>
      <w:pPr>
        <w:pStyle w:val="6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1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Job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Training</w:t>
      </w:r>
    </w:p>
    <w:p>
      <w:pPr>
        <w:pStyle w:val="6"/>
        <w:spacing w:before="1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05"/>
        </w:tabs>
        <w:spacing w:before="0" w:after="0" w:line="240" w:lineRule="auto"/>
        <w:ind w:left="404" w:right="0" w:hanging="145"/>
        <w:jc w:val="left"/>
        <w:rPr>
          <w:sz w:val="23"/>
        </w:rPr>
      </w:pPr>
      <w:r>
        <w:rPr>
          <w:w w:val="105"/>
          <w:sz w:val="23"/>
        </w:rPr>
        <w:t>Software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Training</w:t>
      </w:r>
    </w:p>
    <w:p>
      <w:pPr>
        <w:spacing w:after="0" w:line="240" w:lineRule="auto"/>
        <w:jc w:val="left"/>
        <w:rPr>
          <w:sz w:val="23"/>
        </w:rPr>
        <w:sectPr>
          <w:pgSz w:w="11910" w:h="16850"/>
          <w:pgMar w:top="134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6"/>
        </w:rPr>
      </w:pPr>
    </w:p>
    <w:p>
      <w:pPr>
        <w:pStyle w:val="2"/>
        <w:spacing w:line="405" w:lineRule="auto"/>
        <w:ind w:left="3337" w:right="3417" w:hanging="20"/>
        <w:jc w:val="center"/>
      </w:pPr>
      <w:bookmarkStart w:id="21" w:name="CHAPTER 3 INTRODUCTION"/>
      <w:bookmarkEnd w:id="21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CHAPTER</w:t>
      </w:r>
      <w:r>
        <w:rPr>
          <w:spacing w:val="3"/>
          <w:u w:val="thick"/>
        </w:rPr>
        <w:t xml:space="preserve"> </w:t>
      </w:r>
      <w:r>
        <w:rPr>
          <w:spacing w:val="3"/>
          <w:u w:val="thick"/>
        </w:rPr>
        <w:fldChar w:fldCharType="end"/>
      </w:r>
      <w:r>
        <w:rPr>
          <w:sz w:val="40"/>
          <w:u w:val="thick"/>
        </w:rPr>
        <w:t>3</w:t>
      </w:r>
      <w:r>
        <w:rPr>
          <w:spacing w:val="1"/>
          <w:sz w:val="40"/>
        </w:rPr>
        <w:t xml:space="preserve"> </w:t>
      </w:r>
      <w:r>
        <w:rPr>
          <w:spacing w:val="-1"/>
        </w:rPr>
        <w:t>INTRODUCTION</w:t>
      </w:r>
    </w:p>
    <w:p>
      <w:pPr>
        <w:spacing w:after="0" w:line="405" w:lineRule="auto"/>
        <w:jc w:val="center"/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3518"/>
        </w:tabs>
        <w:spacing w:before="61" w:after="0" w:line="240" w:lineRule="auto"/>
        <w:ind w:left="3517" w:right="0" w:hanging="362"/>
        <w:jc w:val="left"/>
        <w:rPr>
          <w:b/>
          <w:sz w:val="36"/>
        </w:rPr>
      </w:pPr>
      <w:r>
        <w:rPr>
          <w:b/>
          <w:sz w:val="36"/>
          <w:u w:val="thick"/>
        </w:rPr>
        <w:t>INTRODUCTION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3"/>
        <w:spacing w:before="210"/>
        <w:ind w:left="102"/>
      </w:pPr>
      <w:bookmarkStart w:id="22" w:name="Introduction to ML"/>
      <w:bookmarkEnd w:id="22"/>
      <w:r>
        <w:rPr>
          <w:color w:val="001F5F"/>
        </w:rPr>
        <w:t>Introduction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ML</w:t>
      </w:r>
    </w:p>
    <w:p>
      <w:pPr>
        <w:pStyle w:val="6"/>
        <w:rPr>
          <w:b/>
          <w:sz w:val="30"/>
        </w:rPr>
      </w:pPr>
    </w:p>
    <w:p>
      <w:pPr>
        <w:pStyle w:val="6"/>
        <w:spacing w:before="8"/>
        <w:rPr>
          <w:b/>
          <w:sz w:val="34"/>
        </w:rPr>
      </w:pPr>
    </w:p>
    <w:p>
      <w:pPr>
        <w:spacing w:before="0" w:line="360" w:lineRule="auto"/>
        <w:ind w:left="102" w:right="0" w:firstLine="0"/>
        <w:jc w:val="left"/>
        <w:rPr>
          <w:sz w:val="28"/>
        </w:rPr>
      </w:pPr>
      <w:r>
        <w:rPr>
          <w:color w:val="1F2023"/>
          <w:sz w:val="28"/>
        </w:rPr>
        <w:t>Machine learning (ML) is a branch of artificial intelligence (AI) that enables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computers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“self-learn”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from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training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data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improve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over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time, without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being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explicitly programmed. Machine learning algorithms are able to detect patterns in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data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learn</w:t>
      </w:r>
      <w:r>
        <w:rPr>
          <w:color w:val="1F2023"/>
          <w:spacing w:val="2"/>
          <w:sz w:val="28"/>
        </w:rPr>
        <w:t xml:space="preserve"> </w:t>
      </w:r>
      <w:r>
        <w:rPr>
          <w:color w:val="1F2023"/>
          <w:sz w:val="28"/>
        </w:rPr>
        <w:t>from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them,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in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order to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make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their own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predictions.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3"/>
        <w:spacing w:before="262"/>
        <w:ind w:left="102"/>
      </w:pPr>
      <w:bookmarkStart w:id="23" w:name="Problem Statement"/>
      <w:bookmarkEnd w:id="23"/>
      <w:r>
        <w:rPr>
          <w:color w:val="001F5F"/>
          <w:spacing w:val="-1"/>
        </w:rPr>
        <w:t>Problem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Statement</w:t>
      </w:r>
    </w:p>
    <w:p>
      <w:pPr>
        <w:pStyle w:val="6"/>
        <w:spacing w:before="7"/>
        <w:rPr>
          <w:b/>
          <w:sz w:val="44"/>
        </w:rPr>
      </w:pPr>
    </w:p>
    <w:p>
      <w:pPr>
        <w:spacing w:before="0" w:line="360" w:lineRule="auto"/>
        <w:ind w:left="102" w:right="196" w:firstLine="0"/>
        <w:jc w:val="left"/>
        <w:rPr>
          <w:sz w:val="28"/>
        </w:rPr>
      </w:pPr>
      <w:r>
        <w:rPr>
          <w:color w:val="111F25"/>
          <w:sz w:val="28"/>
        </w:rPr>
        <w:t>The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field</w:t>
      </w:r>
      <w:r>
        <w:rPr>
          <w:color w:val="111F25"/>
          <w:spacing w:val="-2"/>
          <w:sz w:val="28"/>
        </w:rPr>
        <w:t xml:space="preserve"> </w:t>
      </w:r>
      <w:r>
        <w:rPr>
          <w:color w:val="111F25"/>
          <w:sz w:val="28"/>
        </w:rPr>
        <w:t>of</w:t>
      </w:r>
      <w:r>
        <w:rPr>
          <w:color w:val="111F25"/>
          <w:spacing w:val="-11"/>
          <w:sz w:val="28"/>
        </w:rPr>
        <w:t xml:space="preserve"> </w:t>
      </w:r>
      <w:r>
        <w:rPr>
          <w:color w:val="111F25"/>
          <w:sz w:val="28"/>
        </w:rPr>
        <w:t>artificial</w:t>
      </w:r>
      <w:r>
        <w:rPr>
          <w:color w:val="111F25"/>
          <w:spacing w:val="-3"/>
          <w:sz w:val="28"/>
        </w:rPr>
        <w:t xml:space="preserve"> </w:t>
      </w:r>
      <w:r>
        <w:rPr>
          <w:color w:val="111F25"/>
          <w:sz w:val="28"/>
        </w:rPr>
        <w:t>intelligence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has</w:t>
      </w:r>
      <w:r>
        <w:rPr>
          <w:color w:val="111F25"/>
          <w:spacing w:val="-5"/>
          <w:sz w:val="28"/>
        </w:rPr>
        <w:t xml:space="preserve"> </w:t>
      </w:r>
      <w:r>
        <w:rPr>
          <w:color w:val="111F25"/>
          <w:sz w:val="28"/>
        </w:rPr>
        <w:t>led</w:t>
      </w:r>
      <w:r>
        <w:rPr>
          <w:color w:val="111F25"/>
          <w:spacing w:val="-7"/>
          <w:sz w:val="28"/>
        </w:rPr>
        <w:t xml:space="preserve"> </w:t>
      </w:r>
      <w:r>
        <w:rPr>
          <w:color w:val="111F25"/>
          <w:sz w:val="28"/>
        </w:rPr>
        <w:t>to</w:t>
      </w:r>
      <w:r>
        <w:rPr>
          <w:color w:val="111F25"/>
          <w:spacing w:val="-8"/>
          <w:sz w:val="28"/>
        </w:rPr>
        <w:t xml:space="preserve"> </w:t>
      </w:r>
      <w:r>
        <w:rPr>
          <w:color w:val="111F25"/>
          <w:sz w:val="28"/>
        </w:rPr>
        <w:t>various</w:t>
      </w:r>
      <w:r>
        <w:rPr>
          <w:color w:val="111F25"/>
          <w:spacing w:val="2"/>
          <w:sz w:val="28"/>
        </w:rPr>
        <w:t xml:space="preserve"> </w:t>
      </w:r>
      <w:r>
        <w:rPr>
          <w:color w:val="111F25"/>
          <w:sz w:val="28"/>
        </w:rPr>
        <w:t>virtual</w:t>
      </w:r>
      <w:r>
        <w:rPr>
          <w:color w:val="111F25"/>
          <w:spacing w:val="-3"/>
          <w:sz w:val="28"/>
        </w:rPr>
        <w:t xml:space="preserve"> </w:t>
      </w:r>
      <w:r>
        <w:rPr>
          <w:color w:val="111F25"/>
          <w:sz w:val="28"/>
        </w:rPr>
        <w:t>assistants</w:t>
      </w:r>
      <w:r>
        <w:rPr>
          <w:color w:val="111F25"/>
          <w:spacing w:val="-5"/>
          <w:sz w:val="28"/>
        </w:rPr>
        <w:t xml:space="preserve"> </w:t>
      </w:r>
      <w:r>
        <w:rPr>
          <w:color w:val="111F25"/>
          <w:sz w:val="28"/>
        </w:rPr>
        <w:t>such</w:t>
      </w:r>
      <w:r>
        <w:rPr>
          <w:color w:val="111F25"/>
          <w:spacing w:val="-2"/>
          <w:sz w:val="28"/>
        </w:rPr>
        <w:t xml:space="preserve"> </w:t>
      </w:r>
      <w:r>
        <w:rPr>
          <w:color w:val="111F25"/>
          <w:sz w:val="28"/>
        </w:rPr>
        <w:t>as</w:t>
      </w:r>
      <w:r>
        <w:rPr>
          <w:color w:val="111F25"/>
          <w:spacing w:val="-5"/>
          <w:sz w:val="28"/>
        </w:rPr>
        <w:t xml:space="preserve"> </w:t>
      </w:r>
      <w:r>
        <w:rPr>
          <w:color w:val="111F25"/>
          <w:sz w:val="28"/>
        </w:rPr>
        <w:t>Siri</w:t>
      </w:r>
      <w:r>
        <w:rPr>
          <w:color w:val="111F25"/>
          <w:spacing w:val="-3"/>
          <w:sz w:val="28"/>
        </w:rPr>
        <w:t xml:space="preserve"> </w:t>
      </w:r>
      <w:r>
        <w:rPr>
          <w:color w:val="111F25"/>
          <w:sz w:val="28"/>
        </w:rPr>
        <w:t>in</w:t>
      </w:r>
      <w:r>
        <w:rPr>
          <w:color w:val="111F25"/>
          <w:spacing w:val="-67"/>
          <w:sz w:val="28"/>
        </w:rPr>
        <w:t xml:space="preserve"> </w:t>
      </w:r>
      <w:r>
        <w:rPr>
          <w:color w:val="111F25"/>
          <w:sz w:val="28"/>
        </w:rPr>
        <w:t>iPhone, Google Assistant, Microsoft Cortana, and so on. Even after such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progression, very little has been done to implement these technologies to assist the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visually impaired community. Recognizing a person or distinguishing an object,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these tasks are straightforward for common people but can be very difficult for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people that are partly or completely blind. Their lives can be made smoother by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assisting them to detect what is present in front of them at that instant. We aim to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develop a system/assistant that will serve to guide a visually impaired person and</w:t>
      </w:r>
      <w:r>
        <w:rPr>
          <w:color w:val="111F25"/>
          <w:spacing w:val="1"/>
          <w:sz w:val="28"/>
        </w:rPr>
        <w:t xml:space="preserve"> </w:t>
      </w:r>
      <w:r>
        <w:rPr>
          <w:color w:val="111F25"/>
          <w:sz w:val="28"/>
        </w:rPr>
        <w:t>will indicate the person by speaking through the earpiece. The system will help the</w:t>
      </w:r>
      <w:r>
        <w:rPr>
          <w:color w:val="111F25"/>
          <w:spacing w:val="-67"/>
          <w:sz w:val="28"/>
        </w:rPr>
        <w:t xml:space="preserve"> </w:t>
      </w:r>
      <w:r>
        <w:rPr>
          <w:color w:val="111F25"/>
          <w:sz w:val="28"/>
        </w:rPr>
        <w:t>person</w:t>
      </w:r>
      <w:r>
        <w:rPr>
          <w:color w:val="111F25"/>
          <w:spacing w:val="-3"/>
          <w:sz w:val="28"/>
        </w:rPr>
        <w:t xml:space="preserve"> </w:t>
      </w:r>
      <w:r>
        <w:rPr>
          <w:color w:val="111F25"/>
          <w:sz w:val="28"/>
        </w:rPr>
        <w:t>recognize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people,</w:t>
      </w:r>
      <w:r>
        <w:rPr>
          <w:color w:val="111F25"/>
          <w:spacing w:val="-3"/>
          <w:sz w:val="28"/>
        </w:rPr>
        <w:t xml:space="preserve"> </w:t>
      </w:r>
      <w:r>
        <w:rPr>
          <w:color w:val="111F25"/>
          <w:sz w:val="28"/>
        </w:rPr>
        <w:t>add</w:t>
      </w:r>
      <w:r>
        <w:rPr>
          <w:color w:val="111F25"/>
          <w:spacing w:val="-2"/>
          <w:sz w:val="28"/>
        </w:rPr>
        <w:t xml:space="preserve"> </w:t>
      </w:r>
      <w:r>
        <w:rPr>
          <w:color w:val="111F25"/>
          <w:sz w:val="28"/>
        </w:rPr>
        <w:t>new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faces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and</w:t>
      </w:r>
      <w:r>
        <w:rPr>
          <w:color w:val="111F25"/>
          <w:spacing w:val="-2"/>
          <w:sz w:val="28"/>
        </w:rPr>
        <w:t xml:space="preserve"> </w:t>
      </w:r>
      <w:r>
        <w:rPr>
          <w:color w:val="111F25"/>
          <w:sz w:val="28"/>
        </w:rPr>
        <w:t>detect</w:t>
      </w:r>
      <w:r>
        <w:rPr>
          <w:color w:val="111F25"/>
          <w:spacing w:val="-4"/>
          <w:sz w:val="28"/>
        </w:rPr>
        <w:t xml:space="preserve"> </w:t>
      </w:r>
      <w:r>
        <w:rPr>
          <w:color w:val="111F25"/>
          <w:sz w:val="28"/>
        </w:rPr>
        <w:t>objects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that</w:t>
      </w:r>
      <w:r>
        <w:rPr>
          <w:color w:val="111F25"/>
          <w:spacing w:val="-4"/>
          <w:sz w:val="28"/>
        </w:rPr>
        <w:t xml:space="preserve"> </w:t>
      </w:r>
      <w:r>
        <w:rPr>
          <w:color w:val="111F25"/>
          <w:sz w:val="28"/>
        </w:rPr>
        <w:t>are</w:t>
      </w:r>
      <w:r>
        <w:rPr>
          <w:color w:val="111F25"/>
          <w:spacing w:val="-6"/>
          <w:sz w:val="28"/>
        </w:rPr>
        <w:t xml:space="preserve"> </w:t>
      </w:r>
      <w:r>
        <w:rPr>
          <w:color w:val="111F25"/>
          <w:sz w:val="28"/>
        </w:rPr>
        <w:t>in</w:t>
      </w:r>
      <w:r>
        <w:rPr>
          <w:color w:val="111F25"/>
          <w:spacing w:val="-3"/>
          <w:sz w:val="28"/>
        </w:rPr>
        <w:t xml:space="preserve"> </w:t>
      </w:r>
      <w:r>
        <w:rPr>
          <w:color w:val="111F25"/>
          <w:sz w:val="28"/>
        </w:rPr>
        <w:t>their</w:t>
      </w:r>
      <w:r>
        <w:rPr>
          <w:color w:val="111F25"/>
          <w:spacing w:val="-4"/>
          <w:sz w:val="28"/>
        </w:rPr>
        <w:t xml:space="preserve"> </w:t>
      </w:r>
      <w:r>
        <w:rPr>
          <w:color w:val="111F25"/>
          <w:sz w:val="28"/>
        </w:rPr>
        <w:t>vicinity.</w:t>
      </w:r>
    </w:p>
    <w:p>
      <w:pPr>
        <w:spacing w:after="0" w:line="360" w:lineRule="auto"/>
        <w:jc w:val="left"/>
        <w:rPr>
          <w:sz w:val="28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6"/>
        </w:rPr>
      </w:pPr>
    </w:p>
    <w:p>
      <w:pPr>
        <w:pStyle w:val="2"/>
        <w:spacing w:line="429" w:lineRule="auto"/>
        <w:ind w:left="3077" w:right="3162" w:firstLine="662"/>
      </w:pPr>
      <w:bookmarkStart w:id="24" w:name="CHAPTER 4 SYSTEM ANALYSIS"/>
      <w:bookmarkEnd w:id="24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CHAPTER</w:t>
      </w:r>
      <w:r>
        <w:rPr>
          <w:spacing w:val="2"/>
          <w:u w:val="thick"/>
        </w:rPr>
        <w:t xml:space="preserve"> </w:t>
      </w:r>
      <w:r>
        <w:rPr>
          <w:spacing w:val="2"/>
          <w:u w:val="thick"/>
        </w:rPr>
        <w:fldChar w:fldCharType="end"/>
      </w:r>
      <w:r>
        <w:rPr>
          <w:sz w:val="40"/>
          <w:u w:val="thick"/>
        </w:rPr>
        <w:t>4</w:t>
      </w:r>
      <w:r>
        <w:rPr>
          <w:spacing w:val="1"/>
          <w:sz w:val="40"/>
        </w:rPr>
        <w:t xml:space="preserve"> </w:t>
      </w:r>
      <w:r>
        <w:t>SYSTEM</w:t>
      </w:r>
      <w:r>
        <w:rPr>
          <w:spacing w:val="-20"/>
        </w:rPr>
        <w:t xml:space="preserve"> </w:t>
      </w:r>
      <w:r>
        <w:t>ANALYSIS</w:t>
      </w:r>
    </w:p>
    <w:p>
      <w:pPr>
        <w:spacing w:after="0" w:line="429" w:lineRule="auto"/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3309"/>
        </w:tabs>
        <w:spacing w:before="73" w:after="0" w:line="240" w:lineRule="auto"/>
        <w:ind w:left="3308" w:right="0" w:hanging="405"/>
        <w:jc w:val="left"/>
        <w:rPr>
          <w:rFonts w:ascii="Trebuchet MS"/>
          <w:b/>
          <w:sz w:val="36"/>
        </w:rPr>
      </w:pPr>
      <w:r>
        <w:rPr>
          <w:rFonts w:ascii="Trebuchet MS"/>
          <w:b/>
          <w:w w:val="110"/>
          <w:sz w:val="36"/>
          <w:u w:val="thick"/>
        </w:rPr>
        <w:t>SYSTEM</w:t>
      </w:r>
      <w:r>
        <w:rPr>
          <w:rFonts w:ascii="Trebuchet MS"/>
          <w:b/>
          <w:spacing w:val="20"/>
          <w:w w:val="110"/>
          <w:sz w:val="36"/>
          <w:u w:val="thick"/>
        </w:rPr>
        <w:t xml:space="preserve"> </w:t>
      </w:r>
      <w:r>
        <w:rPr>
          <w:rFonts w:ascii="Trebuchet MS"/>
          <w:b/>
          <w:w w:val="110"/>
          <w:sz w:val="36"/>
          <w:u w:val="thick"/>
        </w:rPr>
        <w:t>ANALYSIS</w:t>
      </w: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spacing w:before="9"/>
        <w:rPr>
          <w:rFonts w:ascii="Trebuchet MS"/>
          <w:b/>
          <w:sz w:val="22"/>
        </w:rPr>
      </w:pPr>
    </w:p>
    <w:p>
      <w:pPr>
        <w:pStyle w:val="3"/>
        <w:numPr>
          <w:ilvl w:val="0"/>
          <w:numId w:val="3"/>
        </w:numPr>
        <w:tabs>
          <w:tab w:val="left" w:pos="542"/>
        </w:tabs>
        <w:spacing w:before="89" w:after="0" w:line="240" w:lineRule="auto"/>
        <w:ind w:left="541" w:right="0" w:hanging="282"/>
        <w:jc w:val="left"/>
      </w:pPr>
      <w:bookmarkStart w:id="25" w:name="1. Existing System :"/>
      <w:bookmarkEnd w:id="25"/>
      <w:bookmarkStart w:id="26" w:name="1. Existing System :"/>
      <w:bookmarkEnd w:id="26"/>
      <w:r>
        <w:t>Existing</w:t>
      </w:r>
      <w:r>
        <w:rPr>
          <w:spacing w:val="-5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:</w:t>
      </w:r>
    </w:p>
    <w:p>
      <w:pPr>
        <w:pStyle w:val="6"/>
        <w:rPr>
          <w:b/>
          <w:sz w:val="44"/>
        </w:rPr>
      </w:pPr>
    </w:p>
    <w:p>
      <w:pPr>
        <w:spacing w:before="0" w:line="360" w:lineRule="auto"/>
        <w:ind w:left="541" w:right="194" w:firstLine="0"/>
        <w:jc w:val="left"/>
        <w:rPr>
          <w:sz w:val="28"/>
        </w:rPr>
      </w:pPr>
      <w:bookmarkStart w:id="27" w:name="This is an innovative System for visuall"/>
      <w:bookmarkEnd w:id="27"/>
      <w:r>
        <w:rPr>
          <w:color w:val="1F2023"/>
          <w:sz w:val="28"/>
        </w:rPr>
        <w:t>This is an innovative System for visually impaired people and acts as a voice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assistant for them</w:t>
      </w:r>
      <w:r>
        <w:rPr>
          <w:b/>
          <w:color w:val="1F2023"/>
          <w:sz w:val="28"/>
        </w:rPr>
        <w:t xml:space="preserve">. </w:t>
      </w:r>
      <w:r>
        <w:rPr>
          <w:color w:val="1F2023"/>
          <w:sz w:val="28"/>
        </w:rPr>
        <w:t>This system is used to help the visually impaired to have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access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most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important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features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phone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enhancing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9"/>
          <w:sz w:val="28"/>
        </w:rPr>
        <w:t xml:space="preserve"> </w:t>
      </w:r>
      <w:r>
        <w:rPr>
          <w:color w:val="1F2023"/>
          <w:sz w:val="28"/>
        </w:rPr>
        <w:t>quality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system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making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use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different custom</w:t>
      </w:r>
      <w:r>
        <w:rPr>
          <w:color w:val="1F2023"/>
          <w:spacing w:val="-9"/>
          <w:sz w:val="28"/>
        </w:rPr>
        <w:t xml:space="preserve"> </w:t>
      </w:r>
      <w:r>
        <w:rPr>
          <w:color w:val="1F2023"/>
          <w:sz w:val="28"/>
        </w:rPr>
        <w:t>layouts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using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speech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text.</w:t>
      </w:r>
    </w:p>
    <w:p>
      <w:pPr>
        <w:pStyle w:val="6"/>
        <w:rPr>
          <w:sz w:val="30"/>
        </w:rPr>
      </w:pPr>
    </w:p>
    <w:p>
      <w:pPr>
        <w:pStyle w:val="6"/>
        <w:spacing w:before="2"/>
        <w:rPr>
          <w:sz w:val="28"/>
        </w:rPr>
      </w:pPr>
    </w:p>
    <w:p>
      <w:pPr>
        <w:pStyle w:val="3"/>
        <w:numPr>
          <w:ilvl w:val="0"/>
          <w:numId w:val="3"/>
        </w:numPr>
        <w:tabs>
          <w:tab w:val="left" w:pos="542"/>
        </w:tabs>
        <w:spacing w:before="0" w:after="0" w:line="240" w:lineRule="auto"/>
        <w:ind w:left="541" w:right="0" w:hanging="282"/>
        <w:jc w:val="left"/>
      </w:pPr>
      <w:bookmarkStart w:id="28" w:name="2. Proposed System :"/>
      <w:bookmarkEnd w:id="28"/>
      <w:bookmarkStart w:id="29" w:name="2. Proposed System :"/>
      <w:bookmarkEnd w:id="29"/>
      <w:r>
        <w:t>Proposed</w:t>
      </w:r>
      <w:r>
        <w:rPr>
          <w:spacing w:val="-7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:</w:t>
      </w:r>
    </w:p>
    <w:p>
      <w:pPr>
        <w:pStyle w:val="6"/>
        <w:spacing w:before="4"/>
        <w:rPr>
          <w:b/>
          <w:sz w:val="28"/>
        </w:rPr>
      </w:pPr>
    </w:p>
    <w:p>
      <w:pPr>
        <w:spacing w:before="0" w:line="360" w:lineRule="auto"/>
        <w:ind w:left="541" w:right="0" w:firstLine="0"/>
        <w:jc w:val="left"/>
        <w:rPr>
          <w:sz w:val="28"/>
        </w:rPr>
      </w:pPr>
      <w:bookmarkStart w:id="30" w:name="The proposed system is the upgraded vers"/>
      <w:bookmarkEnd w:id="30"/>
      <w:r>
        <w:rPr>
          <w:sz w:val="28"/>
        </w:rPr>
        <w:t>The proposed system is the upgraded version of existing system, where we</w:t>
      </w:r>
      <w:r>
        <w:rPr>
          <w:spacing w:val="1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for visually</w:t>
      </w:r>
      <w:r>
        <w:rPr>
          <w:spacing w:val="-16"/>
          <w:sz w:val="28"/>
        </w:rPr>
        <w:t xml:space="preserve"> </w:t>
      </w:r>
      <w:r>
        <w:rPr>
          <w:sz w:val="28"/>
        </w:rPr>
        <w:t>impaired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make</w:t>
      </w:r>
      <w:r>
        <w:rPr>
          <w:spacing w:val="-8"/>
          <w:sz w:val="28"/>
        </w:rPr>
        <w:t xml:space="preserve"> </w:t>
      </w:r>
      <w:r>
        <w:rPr>
          <w:sz w:val="28"/>
        </w:rPr>
        <w:t>calls,</w:t>
      </w:r>
      <w:r>
        <w:rPr>
          <w:spacing w:val="2"/>
          <w:sz w:val="28"/>
        </w:rPr>
        <w:t xml:space="preserve"> </w:t>
      </w:r>
      <w:r>
        <w:rPr>
          <w:sz w:val="28"/>
        </w:rPr>
        <w:t>messages,</w:t>
      </w:r>
      <w:r>
        <w:rPr>
          <w:spacing w:val="-4"/>
          <w:sz w:val="28"/>
        </w:rPr>
        <w:t xml:space="preserve"> </w:t>
      </w:r>
      <w:r>
        <w:rPr>
          <w:sz w:val="28"/>
        </w:rPr>
        <w:t>send</w:t>
      </w:r>
      <w:r>
        <w:rPr>
          <w:spacing w:val="-67"/>
          <w:sz w:val="28"/>
        </w:rPr>
        <w:t xml:space="preserve"> </w:t>
      </w:r>
      <w:r>
        <w:rPr>
          <w:sz w:val="28"/>
        </w:rPr>
        <w:t>mails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detect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currency.</w:t>
      </w:r>
    </w:p>
    <w:p>
      <w:pPr>
        <w:pStyle w:val="6"/>
        <w:rPr>
          <w:sz w:val="30"/>
        </w:rPr>
      </w:pPr>
    </w:p>
    <w:p>
      <w:pPr>
        <w:pStyle w:val="6"/>
        <w:spacing w:before="4"/>
        <w:rPr>
          <w:sz w:val="36"/>
        </w:rPr>
      </w:pPr>
    </w:p>
    <w:p>
      <w:pPr>
        <w:pStyle w:val="3"/>
        <w:numPr>
          <w:ilvl w:val="0"/>
          <w:numId w:val="3"/>
        </w:numPr>
        <w:tabs>
          <w:tab w:val="left" w:pos="542"/>
        </w:tabs>
        <w:spacing w:before="0" w:after="0" w:line="240" w:lineRule="auto"/>
        <w:ind w:left="541" w:right="0" w:hanging="282"/>
        <w:jc w:val="left"/>
      </w:pPr>
      <w:bookmarkStart w:id="31" w:name="3. Objective of the System:"/>
      <w:bookmarkEnd w:id="31"/>
      <w:bookmarkStart w:id="32" w:name="3. Objective of the System:"/>
      <w:bookmarkEnd w:id="32"/>
      <w:r>
        <w:t>Objective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System:</w:t>
      </w:r>
    </w:p>
    <w:p>
      <w:pPr>
        <w:pStyle w:val="6"/>
        <w:spacing w:before="4"/>
        <w:rPr>
          <w:b/>
          <w:sz w:val="28"/>
        </w:rPr>
      </w:pPr>
    </w:p>
    <w:p>
      <w:pPr>
        <w:spacing w:before="1" w:line="360" w:lineRule="auto"/>
        <w:ind w:left="541" w:right="259" w:firstLine="0"/>
        <w:jc w:val="left"/>
        <w:rPr>
          <w:b/>
          <w:sz w:val="28"/>
        </w:rPr>
      </w:pPr>
      <w:bookmarkStart w:id="33" w:name="This is an innovative System for visuall"/>
      <w:bookmarkEnd w:id="33"/>
      <w:r>
        <w:rPr>
          <w:color w:val="1F2023"/>
          <w:sz w:val="28"/>
        </w:rPr>
        <w:t>This is an innovative System for visually impaired people and acts as a voice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assistant for them. This system is used to help the visually impaired to have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access to the most important features of the phone enhancing the quality of the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system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making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use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different</w:t>
      </w:r>
      <w:r>
        <w:rPr>
          <w:color w:val="1F2023"/>
          <w:spacing w:val="2"/>
          <w:sz w:val="28"/>
        </w:rPr>
        <w:t xml:space="preserve"> </w:t>
      </w:r>
      <w:r>
        <w:rPr>
          <w:color w:val="1F2023"/>
          <w:sz w:val="28"/>
        </w:rPr>
        <w:t>custom</w:t>
      </w:r>
      <w:r>
        <w:rPr>
          <w:color w:val="1F2023"/>
          <w:spacing w:val="-9"/>
          <w:sz w:val="28"/>
        </w:rPr>
        <w:t xml:space="preserve"> </w:t>
      </w:r>
      <w:r>
        <w:rPr>
          <w:color w:val="1F2023"/>
          <w:sz w:val="28"/>
        </w:rPr>
        <w:t>layouts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using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speech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text</w:t>
      </w:r>
      <w:r>
        <w:rPr>
          <w:b/>
          <w:color w:val="1F2023"/>
          <w:sz w:val="28"/>
        </w:rPr>
        <w:t>.</w:t>
      </w:r>
    </w:p>
    <w:p>
      <w:pPr>
        <w:spacing w:after="0" w:line="360" w:lineRule="auto"/>
        <w:jc w:val="left"/>
        <w:rPr>
          <w:sz w:val="28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50"/>
          <w:pgMar w:top="1600" w:right="1100" w:bottom="88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19"/>
        </w:rPr>
      </w:pPr>
    </w:p>
    <w:p>
      <w:pPr>
        <w:pStyle w:val="2"/>
        <w:spacing w:line="412" w:lineRule="auto"/>
        <w:ind w:left="2422" w:right="2552" w:firstLine="1325"/>
      </w:pPr>
      <w:bookmarkStart w:id="34" w:name="CHAPTER 5 REQUIREMENT ANALYSIS"/>
      <w:bookmarkEnd w:id="34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CHAPTER</w:t>
      </w:r>
      <w:r>
        <w:rPr>
          <w:spacing w:val="3"/>
          <w:u w:val="thick"/>
        </w:rPr>
        <w:t xml:space="preserve"> </w:t>
      </w:r>
      <w:r>
        <w:rPr>
          <w:spacing w:val="3"/>
          <w:u w:val="thick"/>
        </w:rPr>
        <w:fldChar w:fldCharType="end"/>
      </w:r>
      <w:r>
        <w:rPr>
          <w:sz w:val="40"/>
          <w:u w:val="thick"/>
        </w:rPr>
        <w:t>5</w:t>
      </w:r>
      <w:r>
        <w:rPr>
          <w:spacing w:val="1"/>
          <w:sz w:val="40"/>
        </w:rPr>
        <w:t xml:space="preserve"> </w:t>
      </w:r>
      <w:r>
        <w:rPr>
          <w:spacing w:val="-1"/>
        </w:rPr>
        <w:t>REQUIREMENT</w:t>
      </w:r>
      <w:r>
        <w:rPr>
          <w:spacing w:val="-16"/>
        </w:rPr>
        <w:t xml:space="preserve"> </w:t>
      </w:r>
      <w:r>
        <w:rPr>
          <w:spacing w:val="-1"/>
        </w:rPr>
        <w:t>ANALYSIS</w:t>
      </w:r>
    </w:p>
    <w:p>
      <w:pPr>
        <w:spacing w:after="0" w:line="412" w:lineRule="auto"/>
        <w:sectPr>
          <w:pgSz w:w="11910" w:h="16850"/>
          <w:pgMar w:top="1600" w:right="1100" w:bottom="88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spacing w:before="73"/>
        <w:ind w:left="2242" w:right="0" w:firstLine="0"/>
        <w:jc w:val="left"/>
        <w:rPr>
          <w:b/>
          <w:sz w:val="36"/>
        </w:rPr>
      </w:pPr>
      <w:r>
        <w:rPr>
          <w:rFonts w:ascii="Trebuchet MS"/>
          <w:b/>
          <w:spacing w:val="-1"/>
          <w:sz w:val="36"/>
        </w:rPr>
        <w:t>5.</w:t>
      </w:r>
      <w:r>
        <w:rPr>
          <w:rFonts w:ascii="Trebuchet MS"/>
          <w:b/>
          <w:spacing w:val="-26"/>
          <w:sz w:val="36"/>
        </w:rPr>
        <w:t xml:space="preserve"> </w:t>
      </w:r>
      <w:r>
        <w:rPr>
          <w:b/>
          <w:spacing w:val="-1"/>
          <w:sz w:val="36"/>
          <w:u w:val="thick"/>
        </w:rPr>
        <w:t>REQUIREMENT</w:t>
      </w:r>
      <w:r>
        <w:rPr>
          <w:b/>
          <w:spacing w:val="-13"/>
          <w:sz w:val="36"/>
          <w:u w:val="thick"/>
        </w:rPr>
        <w:t xml:space="preserve"> </w:t>
      </w:r>
      <w:r>
        <w:rPr>
          <w:b/>
          <w:spacing w:val="-1"/>
          <w:sz w:val="36"/>
          <w:u w:val="thick"/>
        </w:rPr>
        <w:t>ANALYSIS</w:t>
      </w:r>
    </w:p>
    <w:p>
      <w:pPr>
        <w:pStyle w:val="6"/>
        <w:spacing w:before="9"/>
        <w:rPr>
          <w:b/>
          <w:sz w:val="25"/>
        </w:rPr>
      </w:pPr>
    </w:p>
    <w:p>
      <w:pPr>
        <w:pStyle w:val="3"/>
        <w:spacing w:before="89"/>
      </w:pPr>
      <w:bookmarkStart w:id="35" w:name="Hardware Requirement Specification"/>
      <w:bookmarkEnd w:id="35"/>
      <w:r>
        <w:rPr>
          <w:color w:val="001F5F"/>
        </w:rPr>
        <w:t>Hardware</w:t>
      </w:r>
      <w:r>
        <w:rPr>
          <w:color w:val="001F5F"/>
          <w:spacing w:val="-17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Specification</w:t>
      </w:r>
    </w:p>
    <w:p>
      <w:pPr>
        <w:pStyle w:val="6"/>
        <w:spacing w:before="6"/>
        <w:rPr>
          <w:b/>
          <w:sz w:val="43"/>
        </w:rPr>
      </w:pP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1" w:after="0" w:line="240" w:lineRule="auto"/>
        <w:ind w:left="981" w:right="0" w:hanging="362"/>
        <w:jc w:val="left"/>
        <w:rPr>
          <w:sz w:val="28"/>
        </w:rPr>
      </w:pPr>
      <w:bookmarkStart w:id="36" w:name=" Computer with RAM of  4GB."/>
      <w:bookmarkEnd w:id="36"/>
      <w:bookmarkStart w:id="37" w:name=" Computer with RAM of  4GB."/>
      <w:bookmarkEnd w:id="37"/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RAM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59"/>
          <w:sz w:val="28"/>
        </w:rPr>
        <w:t xml:space="preserve"> </w:t>
      </w:r>
      <w:r>
        <w:rPr>
          <w:sz w:val="28"/>
        </w:rPr>
        <w:t>4GB.</w:t>
      </w: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248" w:after="0" w:line="240" w:lineRule="auto"/>
        <w:ind w:left="981" w:right="0" w:hanging="362"/>
        <w:jc w:val="left"/>
        <w:rPr>
          <w:sz w:val="28"/>
        </w:rPr>
      </w:pPr>
      <w:bookmarkStart w:id="38" w:name=" Operating System such as Windows 10, W"/>
      <w:bookmarkEnd w:id="38"/>
      <w:bookmarkStart w:id="39" w:name=" Operating System such as Windows 10, W"/>
      <w:bookmarkEnd w:id="39"/>
      <w:r>
        <w:rPr>
          <w:sz w:val="28"/>
        </w:rPr>
        <w:t>Operating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4"/>
          <w:sz w:val="28"/>
        </w:rPr>
        <w:t xml:space="preserve"> </w:t>
      </w:r>
      <w:r>
        <w:rPr>
          <w:sz w:val="28"/>
        </w:rPr>
        <w:t>10,</w:t>
      </w:r>
      <w:r>
        <w:rPr>
          <w:spacing w:val="-7"/>
          <w:sz w:val="28"/>
        </w:rPr>
        <w:t xml:space="preserve"> </w:t>
      </w:r>
      <w:r>
        <w:rPr>
          <w:sz w:val="28"/>
        </w:rPr>
        <w:t>Windows</w:t>
      </w:r>
      <w:r>
        <w:rPr>
          <w:spacing w:val="-4"/>
          <w:sz w:val="28"/>
        </w:rPr>
        <w:t xml:space="preserve"> </w:t>
      </w:r>
      <w:r>
        <w:rPr>
          <w:sz w:val="28"/>
        </w:rPr>
        <w:t>11,</w:t>
      </w:r>
      <w:r>
        <w:rPr>
          <w:spacing w:val="-1"/>
          <w:sz w:val="28"/>
        </w:rPr>
        <w:t xml:space="preserve"> </w:t>
      </w:r>
      <w:r>
        <w:rPr>
          <w:sz w:val="28"/>
        </w:rPr>
        <w:t>Ubuntu.</w:t>
      </w: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254" w:after="0" w:line="240" w:lineRule="auto"/>
        <w:ind w:left="981" w:right="0" w:hanging="362"/>
        <w:jc w:val="left"/>
        <w:rPr>
          <w:sz w:val="28"/>
        </w:rPr>
      </w:pPr>
      <w:bookmarkStart w:id="40" w:name=" Good wifi connection with speed of min"/>
      <w:bookmarkEnd w:id="40"/>
      <w:bookmarkStart w:id="41" w:name=" Good wifi connection with speed of min"/>
      <w:bookmarkEnd w:id="41"/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wifi</w:t>
      </w:r>
      <w:r>
        <w:rPr>
          <w:spacing w:val="-4"/>
          <w:sz w:val="28"/>
        </w:rPr>
        <w:t xml:space="preserve"> </w:t>
      </w:r>
      <w:r>
        <w:rPr>
          <w:sz w:val="28"/>
        </w:rPr>
        <w:t>connection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speed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minimum</w:t>
      </w:r>
      <w:r>
        <w:rPr>
          <w:spacing w:val="-13"/>
          <w:sz w:val="28"/>
        </w:rPr>
        <w:t xml:space="preserve"> </w:t>
      </w:r>
      <w:r>
        <w:rPr>
          <w:sz w:val="28"/>
        </w:rPr>
        <w:t>10Mbps.</w:t>
      </w: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spacing w:before="3"/>
        <w:rPr>
          <w:sz w:val="39"/>
        </w:rPr>
      </w:pPr>
    </w:p>
    <w:p>
      <w:pPr>
        <w:pStyle w:val="3"/>
        <w:spacing w:before="1"/>
      </w:pPr>
      <w:bookmarkStart w:id="42" w:name="Software Requirement Specification"/>
      <w:bookmarkEnd w:id="42"/>
      <w:r>
        <w:rPr>
          <w:color w:val="001F5F"/>
        </w:rPr>
        <w:t>Software</w:t>
      </w:r>
      <w:r>
        <w:rPr>
          <w:color w:val="001F5F"/>
          <w:spacing w:val="-18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15"/>
        </w:rPr>
        <w:t xml:space="preserve"> </w:t>
      </w:r>
      <w:r>
        <w:rPr>
          <w:color w:val="001F5F"/>
        </w:rPr>
        <w:t>Specification</w:t>
      </w:r>
    </w:p>
    <w:p>
      <w:pPr>
        <w:pStyle w:val="6"/>
        <w:rPr>
          <w:b/>
          <w:sz w:val="30"/>
        </w:rPr>
      </w:pPr>
    </w:p>
    <w:p>
      <w:pPr>
        <w:pStyle w:val="6"/>
        <w:spacing w:before="8"/>
        <w:rPr>
          <w:b/>
          <w:sz w:val="26"/>
        </w:rPr>
      </w:pP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0" w:after="0" w:line="240" w:lineRule="auto"/>
        <w:ind w:left="981" w:right="0" w:hanging="362"/>
        <w:jc w:val="left"/>
        <w:rPr>
          <w:sz w:val="28"/>
        </w:rPr>
      </w:pPr>
      <w:bookmarkStart w:id="43" w:name=" Python 3.0 and above."/>
      <w:bookmarkEnd w:id="43"/>
      <w:bookmarkStart w:id="44" w:name=" Python 3.0 and above."/>
      <w:bookmarkEnd w:id="44"/>
      <w:r>
        <w:rPr>
          <w:sz w:val="28"/>
        </w:rPr>
        <w:t>Python</w:t>
      </w:r>
      <w:r>
        <w:rPr>
          <w:spacing w:val="-5"/>
          <w:sz w:val="28"/>
        </w:rPr>
        <w:t xml:space="preserve"> </w:t>
      </w:r>
      <w:r>
        <w:rPr>
          <w:sz w:val="28"/>
        </w:rPr>
        <w:t>3.0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above.</w:t>
      </w: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168" w:after="0" w:line="240" w:lineRule="auto"/>
        <w:ind w:left="981" w:right="0" w:hanging="362"/>
        <w:jc w:val="left"/>
        <w:rPr>
          <w:sz w:val="28"/>
        </w:rPr>
      </w:pPr>
      <w:bookmarkStart w:id="45" w:name=" IDLE such as Pycharm, Jupyter Notebook"/>
      <w:bookmarkEnd w:id="45"/>
      <w:bookmarkStart w:id="46" w:name=" IDLE such as Pycharm, Jupyter Notebook"/>
      <w:bookmarkEnd w:id="46"/>
      <w:r>
        <w:rPr>
          <w:sz w:val="28"/>
        </w:rPr>
        <w:t>IDLE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Pycharm,</w:t>
      </w:r>
      <w:r>
        <w:rPr>
          <w:spacing w:val="-3"/>
          <w:sz w:val="28"/>
        </w:rPr>
        <w:t xml:space="preserve"> </w:t>
      </w:r>
      <w:r>
        <w:rPr>
          <w:sz w:val="28"/>
        </w:rPr>
        <w:t>Jupyter Notebook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Spyder.</w:t>
      </w: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161" w:after="0" w:line="240" w:lineRule="auto"/>
        <w:ind w:left="981" w:right="0" w:hanging="362"/>
        <w:jc w:val="left"/>
        <w:rPr>
          <w:sz w:val="28"/>
        </w:rPr>
      </w:pPr>
      <w:bookmarkStart w:id="47" w:name=" Supervised Machine Learning(ML) model."/>
      <w:bookmarkEnd w:id="47"/>
      <w:bookmarkStart w:id="48" w:name=" Supervised Machine Learning(ML) model."/>
      <w:bookmarkEnd w:id="48"/>
      <w:r>
        <w:rPr>
          <w:sz w:val="28"/>
        </w:rPr>
        <w:t>Supervised</w:t>
      </w:r>
      <w:r>
        <w:rPr>
          <w:spacing w:val="-8"/>
          <w:sz w:val="28"/>
        </w:rPr>
        <w:t xml:space="preserve"> </w:t>
      </w:r>
      <w:r>
        <w:rPr>
          <w:sz w:val="28"/>
        </w:rPr>
        <w:t>Machine</w:t>
      </w:r>
      <w:r>
        <w:rPr>
          <w:spacing w:val="-12"/>
          <w:sz w:val="28"/>
        </w:rPr>
        <w:t xml:space="preserve"> </w:t>
      </w:r>
      <w:r>
        <w:rPr>
          <w:sz w:val="28"/>
        </w:rPr>
        <w:t>Learning(ML)</w:t>
      </w:r>
      <w:r>
        <w:rPr>
          <w:spacing w:val="-9"/>
          <w:sz w:val="28"/>
        </w:rPr>
        <w:t xml:space="preserve"> </w:t>
      </w:r>
      <w:r>
        <w:rPr>
          <w:sz w:val="28"/>
        </w:rPr>
        <w:t>model.</w:t>
      </w:r>
    </w:p>
    <w:p>
      <w:pPr>
        <w:pStyle w:val="8"/>
        <w:numPr>
          <w:ilvl w:val="1"/>
          <w:numId w:val="3"/>
        </w:numPr>
        <w:tabs>
          <w:tab w:val="left" w:pos="981"/>
          <w:tab w:val="left" w:pos="982"/>
        </w:tabs>
        <w:spacing w:before="162" w:after="0" w:line="240" w:lineRule="auto"/>
        <w:ind w:left="981" w:right="0" w:hanging="362"/>
        <w:jc w:val="left"/>
        <w:rPr>
          <w:sz w:val="28"/>
        </w:rPr>
      </w:pPr>
      <w:bookmarkStart w:id="49" w:name=" Training set for the model."/>
      <w:bookmarkEnd w:id="49"/>
      <w:bookmarkStart w:id="50" w:name=" Training set for the model."/>
      <w:bookmarkEnd w:id="50"/>
      <w:r>
        <w:rPr>
          <w:sz w:val="28"/>
        </w:rPr>
        <w:t>Training</w:t>
      </w:r>
      <w:r>
        <w:rPr>
          <w:spacing w:val="-9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model.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6"/>
        </w:rPr>
      </w:pPr>
    </w:p>
    <w:p>
      <w:pPr>
        <w:pStyle w:val="2"/>
        <w:spacing w:line="350" w:lineRule="auto"/>
        <w:ind w:left="3135" w:right="3215" w:firstLine="612"/>
      </w:pPr>
      <w:bookmarkStart w:id="51" w:name="CHAPTER 6 DESIGN ANALYSIS"/>
      <w:bookmarkEnd w:id="51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CHAPTER</w:t>
      </w:r>
      <w:r>
        <w:rPr>
          <w:spacing w:val="2"/>
          <w:u w:val="thick"/>
        </w:rPr>
        <w:t xml:space="preserve"> </w:t>
      </w:r>
      <w:r>
        <w:rPr>
          <w:spacing w:val="2"/>
          <w:u w:val="thick"/>
        </w:rPr>
        <w:fldChar w:fldCharType="end"/>
      </w:r>
      <w:r>
        <w:rPr>
          <w:sz w:val="40"/>
          <w:u w:val="thick"/>
        </w:rPr>
        <w:t>6</w:t>
      </w:r>
      <w:r>
        <w:rPr>
          <w:spacing w:val="1"/>
          <w:sz w:val="40"/>
        </w:rPr>
        <w:t xml:space="preserve"> </w:t>
      </w:r>
      <w:r>
        <w:rPr>
          <w:spacing w:val="-1"/>
        </w:rPr>
        <w:t>DESIGN</w:t>
      </w:r>
      <w:r>
        <w:rPr>
          <w:spacing w:val="-17"/>
        </w:rPr>
        <w:t xml:space="preserve"> </w:t>
      </w:r>
      <w:r>
        <w:rPr>
          <w:spacing w:val="-1"/>
        </w:rPr>
        <w:t>ANALYSIS</w:t>
      </w:r>
    </w:p>
    <w:p>
      <w:pPr>
        <w:spacing w:after="0" w:line="350" w:lineRule="auto"/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8"/>
        <w:numPr>
          <w:ilvl w:val="0"/>
          <w:numId w:val="4"/>
        </w:numPr>
        <w:tabs>
          <w:tab w:val="left" w:pos="3316"/>
        </w:tabs>
        <w:spacing w:before="57" w:after="0" w:line="240" w:lineRule="auto"/>
        <w:ind w:left="3315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DESIGN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&amp;</w:t>
      </w:r>
      <w:r>
        <w:rPr>
          <w:b/>
          <w:spacing w:val="86"/>
          <w:sz w:val="36"/>
          <w:u w:val="thick"/>
        </w:rPr>
        <w:t xml:space="preserve"> </w:t>
      </w:r>
      <w:r>
        <w:rPr>
          <w:b/>
          <w:sz w:val="36"/>
          <w:u w:val="thick"/>
        </w:rPr>
        <w:t>ANALYSIS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0"/>
        <w:rPr>
          <w:b/>
          <w:sz w:val="24"/>
        </w:rPr>
      </w:pPr>
    </w:p>
    <w:p>
      <w:pPr>
        <w:spacing w:before="94" w:line="372" w:lineRule="auto"/>
        <w:ind w:left="102" w:right="194" w:firstLine="0"/>
        <w:jc w:val="left"/>
        <w:rPr>
          <w:sz w:val="31"/>
        </w:rPr>
      </w:pPr>
      <w:r>
        <w:rPr>
          <w:sz w:val="31"/>
        </w:rPr>
        <w:t>The system</w:t>
      </w:r>
      <w:r>
        <w:rPr>
          <w:spacing w:val="1"/>
          <w:sz w:val="31"/>
        </w:rPr>
        <w:t xml:space="preserve"> </w:t>
      </w:r>
      <w:r>
        <w:rPr>
          <w:sz w:val="31"/>
        </w:rPr>
        <w:t>comprises a</w:t>
      </w:r>
      <w:r>
        <w:rPr>
          <w:spacing w:val="1"/>
          <w:sz w:val="31"/>
        </w:rPr>
        <w:t xml:space="preserve"> </w:t>
      </w:r>
      <w:r>
        <w:rPr>
          <w:sz w:val="31"/>
        </w:rPr>
        <w:t>modular client server</w:t>
      </w:r>
      <w:r>
        <w:rPr>
          <w:spacing w:val="78"/>
          <w:sz w:val="31"/>
        </w:rPr>
        <w:t xml:space="preserve"> </w:t>
      </w:r>
      <w:r>
        <w:rPr>
          <w:sz w:val="31"/>
        </w:rPr>
        <w:t>distributed</w:t>
      </w:r>
      <w:r>
        <w:rPr>
          <w:spacing w:val="77"/>
          <w:sz w:val="31"/>
        </w:rPr>
        <w:t xml:space="preserve"> </w:t>
      </w:r>
      <w:r>
        <w:rPr>
          <w:sz w:val="31"/>
        </w:rPr>
        <w:t>architecture.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23"/>
          <w:sz w:val="31"/>
        </w:rPr>
        <w:t xml:space="preserve"> </w:t>
      </w:r>
      <w:r>
        <w:rPr>
          <w:sz w:val="31"/>
        </w:rPr>
        <w:t>client</w:t>
      </w:r>
      <w:r>
        <w:rPr>
          <w:spacing w:val="26"/>
          <w:sz w:val="31"/>
        </w:rPr>
        <w:t xml:space="preserve"> </w:t>
      </w:r>
      <w:r>
        <w:rPr>
          <w:sz w:val="31"/>
        </w:rPr>
        <w:t>communicates</w:t>
      </w:r>
      <w:r>
        <w:rPr>
          <w:spacing w:val="25"/>
          <w:sz w:val="31"/>
        </w:rPr>
        <w:t xml:space="preserve"> </w:t>
      </w:r>
      <w:r>
        <w:rPr>
          <w:sz w:val="31"/>
        </w:rPr>
        <w:t>with</w:t>
      </w:r>
      <w:r>
        <w:rPr>
          <w:spacing w:val="10"/>
          <w:sz w:val="31"/>
        </w:rPr>
        <w:t xml:space="preserve"> </w:t>
      </w:r>
      <w:r>
        <w:rPr>
          <w:sz w:val="31"/>
        </w:rPr>
        <w:t>the</w:t>
      </w:r>
      <w:r>
        <w:rPr>
          <w:spacing w:val="22"/>
          <w:sz w:val="31"/>
        </w:rPr>
        <w:t xml:space="preserve"> </w:t>
      </w:r>
      <w:r>
        <w:rPr>
          <w:sz w:val="31"/>
        </w:rPr>
        <w:t>server</w:t>
      </w:r>
      <w:r>
        <w:rPr>
          <w:spacing w:val="21"/>
          <w:sz w:val="31"/>
        </w:rPr>
        <w:t xml:space="preserve"> </w:t>
      </w:r>
      <w:r>
        <w:rPr>
          <w:sz w:val="31"/>
        </w:rPr>
        <w:t>and</w:t>
      </w:r>
      <w:r>
        <w:rPr>
          <w:spacing w:val="10"/>
          <w:sz w:val="31"/>
        </w:rPr>
        <w:t xml:space="preserve"> </w:t>
      </w:r>
      <w:r>
        <w:rPr>
          <w:sz w:val="31"/>
        </w:rPr>
        <w:t>back</w:t>
      </w:r>
      <w:r>
        <w:rPr>
          <w:spacing w:val="18"/>
          <w:sz w:val="31"/>
        </w:rPr>
        <w:t xml:space="preserve"> </w:t>
      </w:r>
      <w:r>
        <w:rPr>
          <w:sz w:val="31"/>
        </w:rPr>
        <w:t>with</w:t>
      </w:r>
      <w:r>
        <w:rPr>
          <w:spacing w:val="19"/>
          <w:sz w:val="31"/>
        </w:rPr>
        <w:t xml:space="preserve"> </w:t>
      </w:r>
      <w:r>
        <w:rPr>
          <w:sz w:val="31"/>
        </w:rPr>
        <w:t>the</w:t>
      </w:r>
      <w:r>
        <w:rPr>
          <w:spacing w:val="22"/>
          <w:sz w:val="31"/>
        </w:rPr>
        <w:t xml:space="preserve"> </w:t>
      </w:r>
      <w:r>
        <w:rPr>
          <w:sz w:val="31"/>
        </w:rPr>
        <w:t>use</w:t>
      </w:r>
      <w:r>
        <w:rPr>
          <w:spacing w:val="21"/>
          <w:sz w:val="31"/>
        </w:rPr>
        <w:t xml:space="preserve"> </w:t>
      </w:r>
      <w:r>
        <w:rPr>
          <w:sz w:val="31"/>
        </w:rPr>
        <w:t>of</w:t>
      </w:r>
      <w:r>
        <w:rPr>
          <w:spacing w:val="41"/>
          <w:sz w:val="31"/>
        </w:rPr>
        <w:t xml:space="preserve"> </w:t>
      </w:r>
      <w:r>
        <w:rPr>
          <w:sz w:val="31"/>
        </w:rPr>
        <w:t>REST</w:t>
      </w:r>
      <w:r>
        <w:rPr>
          <w:spacing w:val="-75"/>
          <w:sz w:val="31"/>
        </w:rPr>
        <w:t xml:space="preserve"> </w:t>
      </w:r>
      <w:r>
        <w:rPr>
          <w:sz w:val="31"/>
        </w:rPr>
        <w:t>APIs,</w:t>
      </w:r>
      <w:r>
        <w:rPr>
          <w:spacing w:val="11"/>
          <w:sz w:val="31"/>
        </w:rPr>
        <w:t xml:space="preserve"> </w:t>
      </w:r>
      <w:r>
        <w:rPr>
          <w:sz w:val="31"/>
        </w:rPr>
        <w:t>thus</w:t>
      </w:r>
      <w:r>
        <w:rPr>
          <w:spacing w:val="19"/>
          <w:sz w:val="31"/>
        </w:rPr>
        <w:t xml:space="preserve"> </w:t>
      </w:r>
      <w:r>
        <w:rPr>
          <w:sz w:val="31"/>
        </w:rPr>
        <w:t>the</w:t>
      </w:r>
      <w:r>
        <w:rPr>
          <w:spacing w:val="15"/>
          <w:sz w:val="31"/>
        </w:rPr>
        <w:t xml:space="preserve"> </w:t>
      </w:r>
      <w:r>
        <w:rPr>
          <w:sz w:val="31"/>
        </w:rPr>
        <w:t>website</w:t>
      </w:r>
      <w:r>
        <w:rPr>
          <w:spacing w:val="23"/>
          <w:sz w:val="31"/>
        </w:rPr>
        <w:t xml:space="preserve"> </w:t>
      </w:r>
      <w:r>
        <w:rPr>
          <w:sz w:val="31"/>
        </w:rPr>
        <w:t>modules</w:t>
      </w:r>
      <w:r>
        <w:rPr>
          <w:spacing w:val="12"/>
          <w:sz w:val="31"/>
        </w:rPr>
        <w:t xml:space="preserve"> </w:t>
      </w:r>
      <w:r>
        <w:rPr>
          <w:sz w:val="31"/>
        </w:rPr>
        <w:t>are</w:t>
      </w:r>
      <w:r>
        <w:rPr>
          <w:spacing w:val="23"/>
          <w:sz w:val="31"/>
        </w:rPr>
        <w:t xml:space="preserve"> </w:t>
      </w:r>
      <w:r>
        <w:rPr>
          <w:sz w:val="31"/>
        </w:rPr>
        <w:t>not</w:t>
      </w:r>
      <w:r>
        <w:rPr>
          <w:spacing w:val="18"/>
          <w:sz w:val="31"/>
        </w:rPr>
        <w:t xml:space="preserve"> </w:t>
      </w:r>
      <w:r>
        <w:rPr>
          <w:sz w:val="31"/>
        </w:rPr>
        <w:t>local</w:t>
      </w:r>
      <w:r>
        <w:rPr>
          <w:spacing w:val="11"/>
          <w:sz w:val="31"/>
        </w:rPr>
        <w:t xml:space="preserve"> </w:t>
      </w:r>
      <w:r>
        <w:rPr>
          <w:sz w:val="31"/>
        </w:rPr>
        <w:t>to</w:t>
      </w:r>
      <w:r>
        <w:rPr>
          <w:spacing w:val="12"/>
          <w:sz w:val="31"/>
        </w:rPr>
        <w:t xml:space="preserve"> </w:t>
      </w:r>
      <w:r>
        <w:rPr>
          <w:sz w:val="31"/>
        </w:rPr>
        <w:t>the</w:t>
      </w:r>
      <w:r>
        <w:rPr>
          <w:spacing w:val="15"/>
          <w:sz w:val="31"/>
        </w:rPr>
        <w:t xml:space="preserve"> </w:t>
      </w:r>
      <w:r>
        <w:rPr>
          <w:sz w:val="31"/>
        </w:rPr>
        <w:t>client.</w:t>
      </w:r>
      <w:r>
        <w:rPr>
          <w:spacing w:val="19"/>
          <w:sz w:val="31"/>
        </w:rPr>
        <w:t xml:space="preserve"> </w:t>
      </w:r>
      <w:r>
        <w:rPr>
          <w:sz w:val="31"/>
        </w:rPr>
        <w:t>The</w:t>
      </w:r>
      <w:r>
        <w:rPr>
          <w:spacing w:val="31"/>
          <w:sz w:val="31"/>
        </w:rPr>
        <w:t xml:space="preserve"> </w:t>
      </w:r>
      <w:r>
        <w:rPr>
          <w:sz w:val="31"/>
        </w:rPr>
        <w:t>Google</w:t>
      </w:r>
      <w:r>
        <w:rPr>
          <w:spacing w:val="1"/>
          <w:sz w:val="31"/>
        </w:rPr>
        <w:t xml:space="preserve"> </w:t>
      </w:r>
      <w:r>
        <w:rPr>
          <w:sz w:val="31"/>
        </w:rPr>
        <w:t>library</w:t>
      </w:r>
      <w:r>
        <w:rPr>
          <w:spacing w:val="77"/>
          <w:sz w:val="31"/>
        </w:rPr>
        <w:t xml:space="preserve"> </w:t>
      </w:r>
      <w:r>
        <w:rPr>
          <w:sz w:val="31"/>
        </w:rPr>
        <w:t>of</w:t>
      </w:r>
      <w:r>
        <w:rPr>
          <w:spacing w:val="78"/>
          <w:sz w:val="31"/>
        </w:rPr>
        <w:t xml:space="preserve"> </w:t>
      </w:r>
      <w:r>
        <w:rPr>
          <w:sz w:val="31"/>
        </w:rPr>
        <w:t>speech-to-text (Speech Recognition)</w:t>
      </w:r>
      <w:r>
        <w:rPr>
          <w:spacing w:val="78"/>
          <w:sz w:val="31"/>
        </w:rPr>
        <w:t xml:space="preserve"> </w:t>
      </w:r>
      <w:r>
        <w:rPr>
          <w:sz w:val="31"/>
        </w:rPr>
        <w:t>for</w:t>
      </w:r>
      <w:r>
        <w:rPr>
          <w:spacing w:val="77"/>
          <w:sz w:val="31"/>
        </w:rPr>
        <w:t xml:space="preserve"> </w:t>
      </w:r>
      <w:r>
        <w:rPr>
          <w:sz w:val="31"/>
        </w:rPr>
        <w:t>Python is</w:t>
      </w:r>
      <w:r>
        <w:rPr>
          <w:spacing w:val="78"/>
          <w:sz w:val="31"/>
        </w:rPr>
        <w:t xml:space="preserve"> </w:t>
      </w:r>
      <w:r>
        <w:rPr>
          <w:sz w:val="31"/>
        </w:rPr>
        <w:t>used for</w:t>
      </w:r>
      <w:r>
        <w:rPr>
          <w:spacing w:val="1"/>
          <w:sz w:val="31"/>
        </w:rPr>
        <w:t xml:space="preserve"> </w:t>
      </w:r>
      <w:r>
        <w:rPr>
          <w:sz w:val="31"/>
        </w:rPr>
        <w:t>this</w:t>
      </w:r>
      <w:r>
        <w:rPr>
          <w:spacing w:val="39"/>
          <w:sz w:val="31"/>
        </w:rPr>
        <w:t xml:space="preserve"> </w:t>
      </w:r>
      <w:r>
        <w:rPr>
          <w:sz w:val="31"/>
        </w:rPr>
        <w:t>purpose.</w:t>
      </w:r>
      <w:r>
        <w:rPr>
          <w:spacing w:val="23"/>
          <w:sz w:val="31"/>
        </w:rPr>
        <w:t xml:space="preserve"> </w:t>
      </w:r>
      <w:r>
        <w:rPr>
          <w:sz w:val="31"/>
        </w:rPr>
        <w:t>For</w:t>
      </w:r>
      <w:r>
        <w:rPr>
          <w:spacing w:val="25"/>
          <w:sz w:val="31"/>
        </w:rPr>
        <w:t xml:space="preserve"> </w:t>
      </w:r>
      <w:r>
        <w:rPr>
          <w:sz w:val="31"/>
        </w:rPr>
        <w:t>communicating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11"/>
          <w:sz w:val="31"/>
        </w:rPr>
        <w:t xml:space="preserve"> </w:t>
      </w:r>
      <w:r>
        <w:rPr>
          <w:sz w:val="31"/>
        </w:rPr>
        <w:t>system’s</w:t>
      </w:r>
      <w:r>
        <w:rPr>
          <w:spacing w:val="22"/>
          <w:sz w:val="31"/>
        </w:rPr>
        <w:t xml:space="preserve"> </w:t>
      </w:r>
      <w:r>
        <w:rPr>
          <w:sz w:val="31"/>
        </w:rPr>
        <w:t>output</w:t>
      </w:r>
      <w:r>
        <w:rPr>
          <w:spacing w:val="22"/>
          <w:sz w:val="31"/>
        </w:rPr>
        <w:t xml:space="preserve"> </w:t>
      </w:r>
      <w:r>
        <w:rPr>
          <w:sz w:val="31"/>
        </w:rPr>
        <w:t>to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19"/>
          <w:sz w:val="31"/>
        </w:rPr>
        <w:t xml:space="preserve"> </w:t>
      </w:r>
      <w:r>
        <w:rPr>
          <w:sz w:val="31"/>
        </w:rPr>
        <w:t>user</w:t>
      </w:r>
      <w:r>
        <w:rPr>
          <w:spacing w:val="17"/>
          <w:sz w:val="31"/>
        </w:rPr>
        <w:t xml:space="preserve"> </w:t>
      </w:r>
      <w:r>
        <w:rPr>
          <w:sz w:val="31"/>
        </w:rPr>
        <w:t>as</w:t>
      </w:r>
      <w:r>
        <w:rPr>
          <w:spacing w:val="39"/>
          <w:sz w:val="31"/>
        </w:rPr>
        <w:t xml:space="preserve"> </w:t>
      </w:r>
      <w:r>
        <w:rPr>
          <w:sz w:val="31"/>
        </w:rPr>
        <w:t>well</w:t>
      </w:r>
      <w:r>
        <w:rPr>
          <w:spacing w:val="-75"/>
          <w:sz w:val="31"/>
        </w:rPr>
        <w:t xml:space="preserve"> </w:t>
      </w:r>
      <w:r>
        <w:rPr>
          <w:sz w:val="31"/>
        </w:rPr>
        <w:t>as</w:t>
      </w:r>
      <w:r>
        <w:rPr>
          <w:spacing w:val="15"/>
          <w:sz w:val="31"/>
        </w:rPr>
        <w:t xml:space="preserve"> </w:t>
      </w:r>
      <w:r>
        <w:rPr>
          <w:sz w:val="31"/>
        </w:rPr>
        <w:t>for</w:t>
      </w:r>
      <w:r>
        <w:rPr>
          <w:spacing w:val="26"/>
          <w:sz w:val="31"/>
        </w:rPr>
        <w:t xml:space="preserve"> </w:t>
      </w:r>
      <w:r>
        <w:rPr>
          <w:sz w:val="31"/>
        </w:rPr>
        <w:t>confirming</w:t>
      </w:r>
      <w:r>
        <w:rPr>
          <w:spacing w:val="16"/>
          <w:sz w:val="31"/>
        </w:rPr>
        <w:t xml:space="preserve"> </w:t>
      </w:r>
      <w:r>
        <w:rPr>
          <w:sz w:val="31"/>
        </w:rPr>
        <w:t>the</w:t>
      </w:r>
      <w:r>
        <w:rPr>
          <w:spacing w:val="19"/>
          <w:sz w:val="31"/>
        </w:rPr>
        <w:t xml:space="preserve"> </w:t>
      </w:r>
      <w:r>
        <w:rPr>
          <w:sz w:val="31"/>
        </w:rPr>
        <w:t>user</w:t>
      </w:r>
      <w:r>
        <w:rPr>
          <w:spacing w:val="18"/>
          <w:sz w:val="31"/>
        </w:rPr>
        <w:t xml:space="preserve"> </w:t>
      </w:r>
      <w:r>
        <w:rPr>
          <w:sz w:val="31"/>
        </w:rPr>
        <w:t>input,</w:t>
      </w:r>
      <w:r>
        <w:rPr>
          <w:spacing w:val="16"/>
          <w:sz w:val="31"/>
        </w:rPr>
        <w:t xml:space="preserve"> </w:t>
      </w:r>
      <w:r>
        <w:rPr>
          <w:sz w:val="31"/>
        </w:rPr>
        <w:t>the</w:t>
      </w:r>
      <w:r>
        <w:rPr>
          <w:spacing w:val="11"/>
          <w:sz w:val="31"/>
        </w:rPr>
        <w:t xml:space="preserve"> </w:t>
      </w:r>
      <w:r>
        <w:rPr>
          <w:sz w:val="31"/>
        </w:rPr>
        <w:t>recognized</w:t>
      </w:r>
      <w:r>
        <w:rPr>
          <w:spacing w:val="7"/>
          <w:sz w:val="31"/>
        </w:rPr>
        <w:t xml:space="preserve"> </w:t>
      </w:r>
      <w:r>
        <w:rPr>
          <w:sz w:val="31"/>
        </w:rPr>
        <w:t>input</w:t>
      </w:r>
      <w:r>
        <w:rPr>
          <w:spacing w:val="21"/>
          <w:sz w:val="31"/>
        </w:rPr>
        <w:t xml:space="preserve"> </w:t>
      </w:r>
      <w:r>
        <w:rPr>
          <w:sz w:val="31"/>
        </w:rPr>
        <w:t>is</w:t>
      </w:r>
      <w:r>
        <w:rPr>
          <w:spacing w:val="23"/>
          <w:sz w:val="31"/>
        </w:rPr>
        <w:t xml:space="preserve"> </w:t>
      </w:r>
      <w:r>
        <w:rPr>
          <w:sz w:val="31"/>
        </w:rPr>
        <w:t>played</w:t>
      </w:r>
      <w:r>
        <w:rPr>
          <w:spacing w:val="16"/>
          <w:sz w:val="31"/>
        </w:rPr>
        <w:t xml:space="preserve"> </w:t>
      </w:r>
      <w:r>
        <w:rPr>
          <w:sz w:val="31"/>
        </w:rPr>
        <w:t>back</w:t>
      </w:r>
      <w:r>
        <w:rPr>
          <w:spacing w:val="15"/>
          <w:sz w:val="31"/>
        </w:rPr>
        <w:t xml:space="preserve"> </w:t>
      </w:r>
      <w:r>
        <w:rPr>
          <w:sz w:val="31"/>
        </w:rPr>
        <w:t>to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user</w:t>
      </w:r>
      <w:r>
        <w:rPr>
          <w:spacing w:val="1"/>
          <w:sz w:val="31"/>
        </w:rPr>
        <w:t xml:space="preserve"> </w:t>
      </w:r>
      <w:r>
        <w:rPr>
          <w:sz w:val="31"/>
        </w:rPr>
        <w:t>using the</w:t>
      </w:r>
      <w:r>
        <w:rPr>
          <w:spacing w:val="77"/>
          <w:sz w:val="31"/>
        </w:rPr>
        <w:t xml:space="preserve"> </w:t>
      </w:r>
      <w:r>
        <w:rPr>
          <w:sz w:val="31"/>
        </w:rPr>
        <w:t>Python text-to-speech library (pytssx3). The</w:t>
      </w:r>
      <w:r>
        <w:rPr>
          <w:spacing w:val="78"/>
          <w:sz w:val="31"/>
        </w:rPr>
        <w:t xml:space="preserve"> </w:t>
      </w:r>
      <w:r>
        <w:rPr>
          <w:sz w:val="31"/>
        </w:rPr>
        <w:t>modules</w:t>
      </w:r>
      <w:r>
        <w:rPr>
          <w:spacing w:val="1"/>
          <w:sz w:val="31"/>
        </w:rPr>
        <w:t xml:space="preserve"> </w:t>
      </w:r>
      <w:r>
        <w:rPr>
          <w:sz w:val="31"/>
        </w:rPr>
        <w:t>are</w:t>
      </w:r>
      <w:r>
        <w:rPr>
          <w:spacing w:val="9"/>
          <w:sz w:val="31"/>
        </w:rPr>
        <w:t xml:space="preserve"> </w:t>
      </w:r>
      <w:r>
        <w:rPr>
          <w:sz w:val="31"/>
        </w:rPr>
        <w:t>written</w:t>
      </w:r>
      <w:r>
        <w:rPr>
          <w:spacing w:val="14"/>
          <w:sz w:val="31"/>
        </w:rPr>
        <w:t xml:space="preserve"> </w:t>
      </w:r>
      <w:r>
        <w:rPr>
          <w:sz w:val="31"/>
        </w:rPr>
        <w:t>in</w:t>
      </w:r>
      <w:r>
        <w:rPr>
          <w:spacing w:val="14"/>
          <w:sz w:val="31"/>
        </w:rPr>
        <w:t xml:space="preserve"> </w:t>
      </w:r>
      <w:r>
        <w:rPr>
          <w:sz w:val="31"/>
        </w:rPr>
        <w:t>Python</w:t>
      </w:r>
      <w:r>
        <w:rPr>
          <w:spacing w:val="13"/>
          <w:sz w:val="31"/>
        </w:rPr>
        <w:t xml:space="preserve"> </w:t>
      </w:r>
      <w:r>
        <w:rPr>
          <w:sz w:val="31"/>
        </w:rPr>
        <w:t>and</w:t>
      </w:r>
      <w:r>
        <w:rPr>
          <w:spacing w:val="23"/>
          <w:sz w:val="31"/>
        </w:rPr>
        <w:t xml:space="preserve"> </w:t>
      </w:r>
      <w:r>
        <w:rPr>
          <w:sz w:val="31"/>
        </w:rPr>
        <w:t>make</w:t>
      </w:r>
      <w:r>
        <w:rPr>
          <w:spacing w:val="17"/>
          <w:sz w:val="31"/>
        </w:rPr>
        <w:t xml:space="preserve"> </w:t>
      </w:r>
      <w:r>
        <w:rPr>
          <w:sz w:val="31"/>
        </w:rPr>
        <w:t>use</w:t>
      </w:r>
      <w:r>
        <w:rPr>
          <w:spacing w:val="17"/>
          <w:sz w:val="31"/>
        </w:rPr>
        <w:t xml:space="preserve"> </w:t>
      </w:r>
      <w:r>
        <w:rPr>
          <w:sz w:val="31"/>
        </w:rPr>
        <w:t>of</w:t>
      </w:r>
      <w:r>
        <w:rPr>
          <w:spacing w:val="33"/>
          <w:sz w:val="31"/>
        </w:rPr>
        <w:t xml:space="preserve"> </w:t>
      </w:r>
      <w:r>
        <w:rPr>
          <w:sz w:val="31"/>
        </w:rPr>
        <w:t>Selenium</w:t>
      </w:r>
      <w:r>
        <w:rPr>
          <w:spacing w:val="27"/>
          <w:sz w:val="31"/>
        </w:rPr>
        <w:t xml:space="preserve"> </w:t>
      </w:r>
      <w:r>
        <w:rPr>
          <w:sz w:val="31"/>
        </w:rPr>
        <w:t>for</w:t>
      </w:r>
      <w:r>
        <w:rPr>
          <w:spacing w:val="32"/>
          <w:sz w:val="31"/>
        </w:rPr>
        <w:t xml:space="preserve"> </w:t>
      </w:r>
      <w:r>
        <w:rPr>
          <w:sz w:val="31"/>
        </w:rPr>
        <w:t>automation</w:t>
      </w:r>
      <w:r>
        <w:rPr>
          <w:spacing w:val="38"/>
          <w:sz w:val="31"/>
        </w:rPr>
        <w:t xml:space="preserve"> </w:t>
      </w:r>
      <w:r>
        <w:rPr>
          <w:sz w:val="31"/>
        </w:rPr>
        <w:t>of</w:t>
      </w:r>
      <w:r>
        <w:rPr>
          <w:spacing w:val="24"/>
          <w:sz w:val="31"/>
        </w:rPr>
        <w:t xml:space="preserve"> </w:t>
      </w:r>
      <w:r>
        <w:rPr>
          <w:sz w:val="31"/>
        </w:rPr>
        <w:t>the</w:t>
      </w:r>
      <w:r>
        <w:rPr>
          <w:spacing w:val="-75"/>
          <w:sz w:val="31"/>
        </w:rPr>
        <w:t xml:space="preserve"> </w:t>
      </w:r>
      <w:r>
        <w:rPr>
          <w:sz w:val="31"/>
        </w:rPr>
        <w:t>respective</w:t>
      </w:r>
      <w:r>
        <w:rPr>
          <w:spacing w:val="43"/>
          <w:sz w:val="31"/>
        </w:rPr>
        <w:t xml:space="preserve"> </w:t>
      </w:r>
      <w:r>
        <w:rPr>
          <w:sz w:val="31"/>
        </w:rPr>
        <w:t>module</w:t>
      </w:r>
      <w:r>
        <w:rPr>
          <w:spacing w:val="26"/>
          <w:sz w:val="31"/>
        </w:rPr>
        <w:t xml:space="preserve"> </w:t>
      </w:r>
      <w:r>
        <w:rPr>
          <w:sz w:val="31"/>
        </w:rPr>
        <w:t>and</w:t>
      </w:r>
      <w:r>
        <w:rPr>
          <w:spacing w:val="14"/>
          <w:sz w:val="31"/>
        </w:rPr>
        <w:t xml:space="preserve"> </w:t>
      </w:r>
      <w:r>
        <w:rPr>
          <w:sz w:val="31"/>
        </w:rPr>
        <w:t>Beautiful</w:t>
      </w:r>
      <w:r>
        <w:rPr>
          <w:spacing w:val="20"/>
          <w:sz w:val="31"/>
        </w:rPr>
        <w:t xml:space="preserve"> </w:t>
      </w:r>
      <w:r>
        <w:rPr>
          <w:sz w:val="31"/>
        </w:rPr>
        <w:t>Soup</w:t>
      </w:r>
      <w:r>
        <w:rPr>
          <w:spacing w:val="22"/>
          <w:sz w:val="31"/>
        </w:rPr>
        <w:t xml:space="preserve"> </w:t>
      </w:r>
      <w:r>
        <w:rPr>
          <w:sz w:val="31"/>
        </w:rPr>
        <w:t>for</w:t>
      </w:r>
      <w:r>
        <w:rPr>
          <w:spacing w:val="17"/>
          <w:sz w:val="31"/>
        </w:rPr>
        <w:t xml:space="preserve"> </w:t>
      </w:r>
      <w:r>
        <w:rPr>
          <w:sz w:val="31"/>
        </w:rPr>
        <w:t>scraping</w:t>
      </w:r>
      <w:r>
        <w:rPr>
          <w:spacing w:val="14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contents</w:t>
      </w:r>
      <w:r>
        <w:rPr>
          <w:spacing w:val="21"/>
          <w:sz w:val="31"/>
        </w:rPr>
        <w:t xml:space="preserve"> </w:t>
      </w:r>
      <w:r>
        <w:rPr>
          <w:sz w:val="31"/>
        </w:rPr>
        <w:t>of</w:t>
      </w:r>
      <w:r>
        <w:rPr>
          <w:spacing w:val="17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web</w:t>
      </w:r>
      <w:r>
        <w:rPr>
          <w:spacing w:val="77"/>
          <w:sz w:val="31"/>
        </w:rPr>
        <w:t xml:space="preserve"> </w:t>
      </w:r>
      <w:r>
        <w:rPr>
          <w:sz w:val="31"/>
        </w:rPr>
        <w:t>page.</w:t>
      </w:r>
      <w:r>
        <w:rPr>
          <w:spacing w:val="78"/>
          <w:sz w:val="31"/>
        </w:rPr>
        <w:t xml:space="preserve"> </w:t>
      </w:r>
      <w:r>
        <w:rPr>
          <w:sz w:val="31"/>
        </w:rPr>
        <w:t>The code that</w:t>
      </w:r>
      <w:r>
        <w:rPr>
          <w:spacing w:val="78"/>
          <w:sz w:val="31"/>
        </w:rPr>
        <w:t xml:space="preserve"> </w:t>
      </w:r>
      <w:r>
        <w:rPr>
          <w:sz w:val="31"/>
        </w:rPr>
        <w:t>entails</w:t>
      </w:r>
      <w:r>
        <w:rPr>
          <w:spacing w:val="77"/>
          <w:sz w:val="31"/>
        </w:rPr>
        <w:t xml:space="preserve"> </w:t>
      </w:r>
      <w:r>
        <w:rPr>
          <w:sz w:val="31"/>
        </w:rPr>
        <w:t>the</w:t>
      </w:r>
      <w:r>
        <w:rPr>
          <w:spacing w:val="78"/>
          <w:sz w:val="31"/>
        </w:rPr>
        <w:t xml:space="preserve"> </w:t>
      </w:r>
      <w:r>
        <w:rPr>
          <w:sz w:val="31"/>
        </w:rPr>
        <w:t>features</w:t>
      </w:r>
      <w:r>
        <w:rPr>
          <w:spacing w:val="78"/>
          <w:sz w:val="31"/>
        </w:rPr>
        <w:t xml:space="preserve"> </w:t>
      </w:r>
      <w:r>
        <w:rPr>
          <w:sz w:val="31"/>
        </w:rPr>
        <w:t>of   the website contained</w:t>
      </w:r>
      <w:r>
        <w:rPr>
          <w:spacing w:val="-75"/>
          <w:sz w:val="31"/>
        </w:rPr>
        <w:t xml:space="preserve"> </w:t>
      </w:r>
      <w:r>
        <w:rPr>
          <w:sz w:val="31"/>
        </w:rPr>
        <w:t>in</w:t>
      </w:r>
      <w:r>
        <w:rPr>
          <w:spacing w:val="3"/>
          <w:sz w:val="31"/>
        </w:rPr>
        <w:t xml:space="preserve"> </w:t>
      </w:r>
      <w:r>
        <w:rPr>
          <w:sz w:val="31"/>
        </w:rPr>
        <w:t>the</w:t>
      </w:r>
      <w:r>
        <w:rPr>
          <w:spacing w:val="23"/>
          <w:sz w:val="31"/>
        </w:rPr>
        <w:t xml:space="preserve"> </w:t>
      </w:r>
      <w:r>
        <w:rPr>
          <w:sz w:val="31"/>
        </w:rPr>
        <w:t>module.</w:t>
      </w:r>
      <w:r>
        <w:rPr>
          <w:spacing w:val="27"/>
          <w:sz w:val="31"/>
        </w:rPr>
        <w:t xml:space="preserve"> </w:t>
      </w:r>
      <w:r>
        <w:rPr>
          <w:sz w:val="31"/>
        </w:rPr>
        <w:t>The</w:t>
      </w:r>
      <w:r>
        <w:rPr>
          <w:spacing w:val="16"/>
          <w:sz w:val="31"/>
        </w:rPr>
        <w:t xml:space="preserve"> </w:t>
      </w:r>
      <w:r>
        <w:rPr>
          <w:sz w:val="31"/>
        </w:rPr>
        <w:t>note(currency)</w:t>
      </w:r>
      <w:r>
        <w:rPr>
          <w:spacing w:val="22"/>
          <w:sz w:val="31"/>
        </w:rPr>
        <w:t xml:space="preserve"> </w:t>
      </w:r>
      <w:r>
        <w:rPr>
          <w:sz w:val="31"/>
        </w:rPr>
        <w:t>detection</w:t>
      </w:r>
      <w:r>
        <w:rPr>
          <w:spacing w:val="12"/>
          <w:sz w:val="31"/>
        </w:rPr>
        <w:t xml:space="preserve"> </w:t>
      </w:r>
      <w:r>
        <w:rPr>
          <w:sz w:val="31"/>
        </w:rPr>
        <w:t>is</w:t>
      </w:r>
      <w:r>
        <w:rPr>
          <w:spacing w:val="11"/>
          <w:sz w:val="31"/>
        </w:rPr>
        <w:t xml:space="preserve"> </w:t>
      </w:r>
      <w:r>
        <w:rPr>
          <w:sz w:val="31"/>
        </w:rPr>
        <w:t>implemented</w:t>
      </w:r>
      <w:r>
        <w:rPr>
          <w:spacing w:val="12"/>
          <w:sz w:val="31"/>
        </w:rPr>
        <w:t xml:space="preserve"> </w:t>
      </w:r>
      <w:r>
        <w:rPr>
          <w:sz w:val="31"/>
        </w:rPr>
        <w:t>using</w:t>
      </w:r>
      <w:r>
        <w:rPr>
          <w:spacing w:val="1"/>
          <w:sz w:val="31"/>
        </w:rPr>
        <w:t xml:space="preserve"> </w:t>
      </w:r>
      <w:r>
        <w:rPr>
          <w:sz w:val="31"/>
        </w:rPr>
        <w:t>supervised</w:t>
      </w:r>
      <w:r>
        <w:rPr>
          <w:spacing w:val="19"/>
          <w:sz w:val="31"/>
        </w:rPr>
        <w:t xml:space="preserve"> </w:t>
      </w:r>
      <w:r>
        <w:rPr>
          <w:sz w:val="31"/>
        </w:rPr>
        <w:t>learning</w:t>
      </w:r>
      <w:r>
        <w:rPr>
          <w:spacing w:val="29"/>
          <w:sz w:val="31"/>
        </w:rPr>
        <w:t xml:space="preserve"> </w:t>
      </w:r>
      <w:r>
        <w:rPr>
          <w:sz w:val="31"/>
        </w:rPr>
        <w:t>models,</w:t>
      </w:r>
      <w:r>
        <w:rPr>
          <w:spacing w:val="27"/>
          <w:sz w:val="31"/>
        </w:rPr>
        <w:t xml:space="preserve"> </w:t>
      </w:r>
      <w:r>
        <w:rPr>
          <w:sz w:val="31"/>
        </w:rPr>
        <w:t>where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23"/>
          <w:sz w:val="31"/>
        </w:rPr>
        <w:t xml:space="preserve"> </w:t>
      </w:r>
      <w:r>
        <w:rPr>
          <w:sz w:val="31"/>
        </w:rPr>
        <w:t>trained</w:t>
      </w:r>
      <w:r>
        <w:rPr>
          <w:spacing w:val="20"/>
          <w:sz w:val="31"/>
        </w:rPr>
        <w:t xml:space="preserve"> </w:t>
      </w:r>
      <w:r>
        <w:rPr>
          <w:sz w:val="31"/>
        </w:rPr>
        <w:t>data</w:t>
      </w:r>
      <w:r>
        <w:rPr>
          <w:spacing w:val="24"/>
          <w:sz w:val="31"/>
        </w:rPr>
        <w:t xml:space="preserve"> </w:t>
      </w:r>
      <w:r>
        <w:rPr>
          <w:sz w:val="31"/>
        </w:rPr>
        <w:t>set</w:t>
      </w:r>
      <w:r>
        <w:rPr>
          <w:spacing w:val="26"/>
          <w:sz w:val="31"/>
        </w:rPr>
        <w:t xml:space="preserve"> </w:t>
      </w:r>
      <w:r>
        <w:rPr>
          <w:sz w:val="31"/>
        </w:rPr>
        <w:t>is</w:t>
      </w:r>
      <w:r>
        <w:rPr>
          <w:spacing w:val="27"/>
          <w:sz w:val="31"/>
        </w:rPr>
        <w:t xml:space="preserve"> </w:t>
      </w:r>
      <w:r>
        <w:rPr>
          <w:sz w:val="31"/>
        </w:rPr>
        <w:t>given</w:t>
      </w:r>
      <w:r>
        <w:rPr>
          <w:spacing w:val="11"/>
          <w:sz w:val="31"/>
        </w:rPr>
        <w:t xml:space="preserve"> </w:t>
      </w:r>
      <w:r>
        <w:rPr>
          <w:sz w:val="31"/>
        </w:rPr>
        <w:t>input</w:t>
      </w:r>
      <w:r>
        <w:rPr>
          <w:spacing w:val="19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14"/>
          <w:sz w:val="31"/>
        </w:rPr>
        <w:t xml:space="preserve"> </w:t>
      </w:r>
      <w:r>
        <w:rPr>
          <w:sz w:val="31"/>
        </w:rPr>
        <w:t>test</w:t>
      </w:r>
      <w:r>
        <w:rPr>
          <w:spacing w:val="17"/>
          <w:sz w:val="31"/>
        </w:rPr>
        <w:t xml:space="preserve"> </w:t>
      </w:r>
      <w:r>
        <w:rPr>
          <w:sz w:val="31"/>
        </w:rPr>
        <w:t>case</w:t>
      </w:r>
      <w:r>
        <w:rPr>
          <w:spacing w:val="7"/>
          <w:sz w:val="31"/>
        </w:rPr>
        <w:t xml:space="preserve"> </w:t>
      </w:r>
      <w:r>
        <w:rPr>
          <w:sz w:val="31"/>
        </w:rPr>
        <w:t>is</w:t>
      </w:r>
      <w:r>
        <w:rPr>
          <w:spacing w:val="26"/>
          <w:sz w:val="31"/>
        </w:rPr>
        <w:t xml:space="preserve"> </w:t>
      </w:r>
      <w:r>
        <w:rPr>
          <w:sz w:val="31"/>
        </w:rPr>
        <w:t>passes,</w:t>
      </w:r>
      <w:r>
        <w:rPr>
          <w:spacing w:val="18"/>
          <w:sz w:val="31"/>
        </w:rPr>
        <w:t xml:space="preserve"> </w:t>
      </w:r>
      <w:r>
        <w:rPr>
          <w:sz w:val="31"/>
        </w:rPr>
        <w:t>The</w:t>
      </w:r>
      <w:r>
        <w:rPr>
          <w:spacing w:val="24"/>
          <w:sz w:val="31"/>
        </w:rPr>
        <w:t xml:space="preserve"> </w:t>
      </w:r>
      <w:r>
        <w:rPr>
          <w:sz w:val="31"/>
        </w:rPr>
        <w:t>model</w:t>
      </w:r>
      <w:r>
        <w:rPr>
          <w:spacing w:val="18"/>
          <w:sz w:val="31"/>
        </w:rPr>
        <w:t xml:space="preserve"> </w:t>
      </w:r>
      <w:r>
        <w:rPr>
          <w:sz w:val="31"/>
        </w:rPr>
        <w:t>will</w:t>
      </w:r>
      <w:r>
        <w:rPr>
          <w:spacing w:val="19"/>
          <w:sz w:val="31"/>
        </w:rPr>
        <w:t xml:space="preserve"> </w:t>
      </w:r>
      <w:r>
        <w:rPr>
          <w:sz w:val="31"/>
        </w:rPr>
        <w:t>detects</w:t>
      </w:r>
      <w:r>
        <w:rPr>
          <w:spacing w:val="18"/>
          <w:sz w:val="31"/>
        </w:rPr>
        <w:t xml:space="preserve"> </w:t>
      </w:r>
      <w:r>
        <w:rPr>
          <w:sz w:val="31"/>
        </w:rPr>
        <w:t>the</w:t>
      </w:r>
      <w:r>
        <w:rPr>
          <w:spacing w:val="15"/>
          <w:sz w:val="31"/>
        </w:rPr>
        <w:t xml:space="preserve"> </w:t>
      </w:r>
      <w:r>
        <w:rPr>
          <w:sz w:val="31"/>
        </w:rPr>
        <w:t>given</w:t>
      </w:r>
      <w:r>
        <w:rPr>
          <w:spacing w:val="19"/>
          <w:sz w:val="31"/>
        </w:rPr>
        <w:t xml:space="preserve"> </w:t>
      </w:r>
      <w:r>
        <w:rPr>
          <w:sz w:val="31"/>
        </w:rPr>
        <w:t>denomination.</w:t>
      </w:r>
    </w:p>
    <w:p>
      <w:pPr>
        <w:spacing w:after="0" w:line="372" w:lineRule="auto"/>
        <w:jc w:val="left"/>
        <w:rPr>
          <w:sz w:val="31"/>
        </w:rPr>
        <w:sectPr>
          <w:pgSz w:w="11910" w:h="16850"/>
          <w:pgMar w:top="158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</w:pPr>
    </w:p>
    <w:p>
      <w:pPr>
        <w:pStyle w:val="2"/>
        <w:ind w:left="284" w:right="672"/>
        <w:jc w:val="center"/>
        <w:rPr>
          <w:sz w:val="40"/>
        </w:rPr>
      </w:pPr>
      <w:bookmarkStart w:id="52" w:name="CHAPTER 7"/>
      <w:bookmarkEnd w:id="52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</w:t>
      </w:r>
      <w:r>
        <w:rPr>
          <w:u w:val="thick"/>
        </w:rPr>
        <w:fldChar w:fldCharType="end"/>
      </w:r>
      <w:r>
        <w:rPr>
          <w:u w:val="thick"/>
        </w:rPr>
        <w:t>R</w:t>
      </w:r>
      <w:r>
        <w:rPr>
          <w:spacing w:val="-7"/>
          <w:u w:val="thick"/>
        </w:rPr>
        <w:t xml:space="preserve"> </w:t>
      </w:r>
      <w:r>
        <w:rPr>
          <w:sz w:val="40"/>
          <w:u w:val="thick"/>
        </w:rPr>
        <w:t>7</w:t>
      </w:r>
    </w:p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22"/>
        </w:rPr>
      </w:pPr>
    </w:p>
    <w:p>
      <w:pPr>
        <w:spacing w:before="84"/>
        <w:ind w:left="550" w:right="595" w:firstLine="0"/>
        <w:jc w:val="center"/>
        <w:rPr>
          <w:b/>
          <w:sz w:val="36"/>
        </w:rPr>
      </w:pPr>
      <w:bookmarkStart w:id="53" w:name="IMPLEMENTATION"/>
      <w:bookmarkEnd w:id="53"/>
      <w:r>
        <w:rPr>
          <w:b/>
          <w:sz w:val="36"/>
        </w:rPr>
        <w:t>IMPLEMENTATION</w:t>
      </w:r>
    </w:p>
    <w:p>
      <w:pPr>
        <w:spacing w:after="0"/>
        <w:jc w:val="center"/>
        <w:rPr>
          <w:sz w:val="36"/>
        </w:rPr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pStyle w:val="2"/>
        <w:numPr>
          <w:ilvl w:val="0"/>
          <w:numId w:val="4"/>
        </w:numPr>
        <w:tabs>
          <w:tab w:val="left" w:pos="3237"/>
        </w:tabs>
        <w:spacing w:before="57" w:after="0" w:line="240" w:lineRule="auto"/>
        <w:ind w:left="3236" w:right="0" w:hanging="361"/>
        <w:jc w:val="left"/>
      </w:pPr>
      <w:r>
        <w:rPr>
          <w:u w:val="thick"/>
        </w:rPr>
        <w:t>IMPLEMENTATION</w:t>
      </w:r>
    </w:p>
    <w:p>
      <w:pPr>
        <w:pStyle w:val="6"/>
        <w:spacing w:before="1"/>
        <w:rPr>
          <w:b/>
          <w:sz w:val="28"/>
        </w:rPr>
      </w:pPr>
    </w:p>
    <w:p>
      <w:pPr>
        <w:pStyle w:val="6"/>
        <w:spacing w:before="97" w:line="326" w:lineRule="auto"/>
        <w:ind w:left="260" w:right="392"/>
        <w:jc w:val="both"/>
      </w:pPr>
      <w:r>
        <w:rPr>
          <w:w w:val="105"/>
        </w:rPr>
        <w:t>Implementation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stage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theoretical</w:t>
      </w:r>
      <w:r>
        <w:rPr>
          <w:spacing w:val="-4"/>
          <w:w w:val="105"/>
        </w:rPr>
        <w:t xml:space="preserve"> </w:t>
      </w:r>
      <w:r>
        <w:rPr>
          <w:w w:val="105"/>
        </w:rPr>
        <w:t>design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turned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a working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most</w:t>
      </w:r>
      <w:r>
        <w:rPr>
          <w:spacing w:val="-4"/>
          <w:w w:val="105"/>
        </w:rPr>
        <w:t xml:space="preserve"> </w:t>
      </w:r>
      <w:r>
        <w:rPr>
          <w:w w:val="105"/>
        </w:rPr>
        <w:t>crucial</w:t>
      </w:r>
      <w:r>
        <w:rPr>
          <w:spacing w:val="3"/>
          <w:w w:val="105"/>
        </w:rPr>
        <w:t xml:space="preserve"> </w:t>
      </w:r>
      <w:r>
        <w:rPr>
          <w:w w:val="105"/>
        </w:rPr>
        <w:t>stage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achieving</w:t>
      </w:r>
      <w:r>
        <w:rPr>
          <w:spacing w:val="-5"/>
          <w:w w:val="105"/>
        </w:rPr>
        <w:t xml:space="preserve"> </w:t>
      </w:r>
      <w:r>
        <w:rPr>
          <w:w w:val="105"/>
        </w:rPr>
        <w:t>a new</w:t>
      </w:r>
      <w:r>
        <w:rPr>
          <w:spacing w:val="-1"/>
          <w:w w:val="105"/>
        </w:rPr>
        <w:t xml:space="preserve"> </w:t>
      </w:r>
      <w:r>
        <w:rPr>
          <w:w w:val="105"/>
        </w:rPr>
        <w:t>successful</w:t>
      </w:r>
      <w:r>
        <w:rPr>
          <w:spacing w:val="3"/>
          <w:w w:val="105"/>
        </w:rPr>
        <w:t xml:space="preserve"> </w:t>
      </w:r>
      <w:r>
        <w:rPr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giving</w:t>
      </w:r>
      <w:r>
        <w:rPr>
          <w:spacing w:val="1"/>
          <w:w w:val="105"/>
        </w:rPr>
        <w:t xml:space="preserve"> </w:t>
      </w:r>
      <w:r>
        <w:rPr>
          <w:w w:val="105"/>
        </w:rPr>
        <w:t>confidence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58"/>
          <w:w w:val="105"/>
        </w:rPr>
        <w:t xml:space="preserve"> </w:t>
      </w: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users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work efficiently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effectively.</w:t>
      </w:r>
    </w:p>
    <w:p>
      <w:pPr>
        <w:pStyle w:val="6"/>
        <w:spacing w:before="160" w:line="326" w:lineRule="auto"/>
        <w:ind w:left="260" w:right="356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12"/>
          <w:w w:val="105"/>
        </w:rPr>
        <w:t xml:space="preserve"> </w:t>
      </w:r>
      <w:r>
        <w:rPr>
          <w:w w:val="105"/>
        </w:rPr>
        <w:t>after</w:t>
      </w:r>
      <w:r>
        <w:rPr>
          <w:spacing w:val="-2"/>
          <w:w w:val="105"/>
        </w:rPr>
        <w:t xml:space="preserve"> </w:t>
      </w:r>
      <w:r>
        <w:rPr>
          <w:w w:val="105"/>
        </w:rPr>
        <w:t>thorough</w:t>
      </w:r>
      <w:r>
        <w:rPr>
          <w:spacing w:val="-6"/>
          <w:w w:val="105"/>
        </w:rPr>
        <w:t xml:space="preserve"> </w:t>
      </w:r>
      <w:r>
        <w:rPr>
          <w:w w:val="105"/>
        </w:rPr>
        <w:t>testing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done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found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work</w:t>
      </w:r>
      <w:r>
        <w:rPr>
          <w:spacing w:val="-57"/>
          <w:w w:val="105"/>
        </w:rPr>
        <w:t xml:space="preserve"> </w:t>
      </w:r>
      <w:r>
        <w:rPr>
          <w:w w:val="105"/>
        </w:rPr>
        <w:t>according to the specification. It involves careful planning, investigation of the current</w:t>
      </w:r>
      <w:r>
        <w:rPr>
          <w:spacing w:val="1"/>
          <w:w w:val="105"/>
        </w:rPr>
        <w:t xml:space="preserve"> </w:t>
      </w:r>
      <w:r>
        <w:rPr>
          <w:w w:val="105"/>
        </w:rPr>
        <w:t>system and it constraints on implementation, design of methods to achieve the change over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an evaluation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change</w:t>
      </w:r>
      <w:r>
        <w:rPr>
          <w:spacing w:val="6"/>
          <w:w w:val="105"/>
        </w:rPr>
        <w:t xml:space="preserve"> </w:t>
      </w:r>
      <w:r>
        <w:rPr>
          <w:w w:val="105"/>
        </w:rPr>
        <w:t>over</w:t>
      </w:r>
      <w:r>
        <w:rPr>
          <w:spacing w:val="3"/>
          <w:w w:val="105"/>
        </w:rPr>
        <w:t xml:space="preserve"> </w:t>
      </w:r>
      <w:r>
        <w:rPr>
          <w:w w:val="105"/>
        </w:rPr>
        <w:t>methods</w:t>
      </w:r>
      <w:r>
        <w:rPr>
          <w:spacing w:val="-4"/>
          <w:w w:val="105"/>
        </w:rPr>
        <w:t xml:space="preserve"> </w:t>
      </w:r>
      <w:r>
        <w:rPr>
          <w:w w:val="105"/>
        </w:rPr>
        <w:t>a part</w:t>
      </w:r>
      <w:r>
        <w:rPr>
          <w:spacing w:val="8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planning.</w:t>
      </w:r>
    </w:p>
    <w:p>
      <w:pPr>
        <w:pStyle w:val="6"/>
        <w:spacing w:before="160" w:line="326" w:lineRule="auto"/>
        <w:ind w:left="260" w:right="194"/>
      </w:pPr>
      <w:r>
        <w:rPr>
          <w:w w:val="105"/>
        </w:rPr>
        <w:t>Two</w:t>
      </w:r>
      <w:r>
        <w:rPr>
          <w:spacing w:val="-6"/>
          <w:w w:val="105"/>
        </w:rPr>
        <w:t xml:space="preserve"> </w:t>
      </w:r>
      <w:r>
        <w:rPr>
          <w:w w:val="105"/>
        </w:rPr>
        <w:t>major</w:t>
      </w:r>
      <w:r>
        <w:rPr>
          <w:spacing w:val="-1"/>
          <w:w w:val="105"/>
        </w:rPr>
        <w:t xml:space="preserve"> </w:t>
      </w:r>
      <w:r>
        <w:rPr>
          <w:w w:val="105"/>
        </w:rPr>
        <w:t>tasks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preparing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education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training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users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57"/>
          <w:w w:val="105"/>
        </w:rPr>
        <w:t xml:space="preserve"> </w:t>
      </w:r>
      <w:r>
        <w:rPr>
          <w:w w:val="105"/>
        </w:rPr>
        <w:t>testing of the system. The more complex the system being implemented, the more involved</w:t>
      </w:r>
      <w:r>
        <w:rPr>
          <w:spacing w:val="-58"/>
          <w:w w:val="105"/>
        </w:rPr>
        <w:t xml:space="preserve"> </w:t>
      </w:r>
      <w:r>
        <w:rPr>
          <w:w w:val="105"/>
        </w:rPr>
        <w:t>will be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3"/>
          <w:w w:val="105"/>
        </w:rPr>
        <w:t xml:space="preserve"> </w:t>
      </w:r>
      <w:r>
        <w:rPr>
          <w:w w:val="105"/>
        </w:rPr>
        <w:t>analysis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design effort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2"/>
          <w:w w:val="105"/>
        </w:rPr>
        <w:t xml:space="preserve"> </w:t>
      </w:r>
      <w:r>
        <w:rPr>
          <w:w w:val="105"/>
        </w:rPr>
        <w:t>just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implementation.</w:t>
      </w:r>
    </w:p>
    <w:p>
      <w:pPr>
        <w:pStyle w:val="6"/>
        <w:spacing w:before="9"/>
        <w:rPr>
          <w:sz w:val="30"/>
        </w:rPr>
      </w:pPr>
    </w:p>
    <w:p>
      <w:pPr>
        <w:pStyle w:val="6"/>
        <w:spacing w:line="326" w:lineRule="auto"/>
        <w:ind w:left="260" w:right="356"/>
      </w:pPr>
      <w:r>
        <w:rPr>
          <w:w w:val="105"/>
        </w:rPr>
        <w:t>The implementation phase comprises of several activities. The required hardware and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-14"/>
          <w:w w:val="105"/>
        </w:rPr>
        <w:t xml:space="preserve"> </w:t>
      </w:r>
      <w:r>
        <w:rPr>
          <w:w w:val="105"/>
        </w:rPr>
        <w:t>acquisition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carried</w:t>
      </w:r>
      <w:r>
        <w:rPr>
          <w:spacing w:val="-6"/>
          <w:w w:val="105"/>
        </w:rPr>
        <w:t xml:space="preserve"> </w:t>
      </w:r>
      <w:r>
        <w:rPr>
          <w:w w:val="105"/>
        </w:rPr>
        <w:t>out.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w w:val="105"/>
        </w:rPr>
        <w:t>require some</w:t>
      </w:r>
      <w:r>
        <w:rPr>
          <w:spacing w:val="-7"/>
          <w:w w:val="105"/>
        </w:rPr>
        <w:t xml:space="preserve"> </w:t>
      </w:r>
      <w:r>
        <w:rPr>
          <w:w w:val="105"/>
        </w:rPr>
        <w:t>software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developed.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this,</w:t>
      </w:r>
      <w:r>
        <w:rPr>
          <w:spacing w:val="-3"/>
          <w:w w:val="105"/>
        </w:rPr>
        <w:t xml:space="preserve"> </w:t>
      </w:r>
      <w:r>
        <w:rPr>
          <w:w w:val="105"/>
        </w:rPr>
        <w:t>programs</w:t>
      </w:r>
      <w:r>
        <w:rPr>
          <w:spacing w:val="-8"/>
          <w:w w:val="105"/>
        </w:rPr>
        <w:t xml:space="preserve"> </w:t>
      </w:r>
      <w:r>
        <w:rPr>
          <w:w w:val="105"/>
        </w:rPr>
        <w:t>are written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tested.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over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his new</w:t>
      </w:r>
      <w:r>
        <w:rPr>
          <w:spacing w:val="-1"/>
          <w:w w:val="105"/>
        </w:rPr>
        <w:t xml:space="preserve"> </w:t>
      </w:r>
      <w:r>
        <w:rPr>
          <w:w w:val="105"/>
        </w:rPr>
        <w:t>fully</w:t>
      </w:r>
      <w:r>
        <w:rPr>
          <w:spacing w:val="-11"/>
          <w:w w:val="105"/>
        </w:rPr>
        <w:t xml:space="preserve"> </w:t>
      </w:r>
      <w:r>
        <w:rPr>
          <w:w w:val="105"/>
        </w:rPr>
        <w:t>tested</w:t>
      </w:r>
      <w:r>
        <w:rPr>
          <w:spacing w:val="-58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 old system</w:t>
      </w:r>
      <w:r>
        <w:rPr>
          <w:spacing w:val="-9"/>
          <w:w w:val="105"/>
        </w:rPr>
        <w:t xml:space="preserve"> </w:t>
      </w:r>
      <w:r>
        <w:rPr>
          <w:w w:val="105"/>
        </w:rPr>
        <w:t>is discontinued.</w:t>
      </w:r>
    </w:p>
    <w:p>
      <w:pPr>
        <w:pStyle w:val="3"/>
        <w:spacing w:before="150"/>
      </w:pPr>
      <w:bookmarkStart w:id="54" w:name="TESTING"/>
      <w:bookmarkEnd w:id="54"/>
      <w:r>
        <w:rPr>
          <w:color w:val="001F5F"/>
        </w:rPr>
        <w:t>TESTING</w:t>
      </w:r>
    </w:p>
    <w:p>
      <w:pPr>
        <w:pStyle w:val="6"/>
        <w:spacing w:before="8"/>
        <w:rPr>
          <w:b/>
        </w:rPr>
      </w:pPr>
    </w:p>
    <w:p>
      <w:pPr>
        <w:pStyle w:val="6"/>
        <w:spacing w:line="324" w:lineRule="auto"/>
        <w:ind w:left="260" w:right="323"/>
      </w:pPr>
      <w:r>
        <w:rPr>
          <w:w w:val="105"/>
        </w:rPr>
        <w:t>The testing phase is an important part of software development. It is the Information zed</w:t>
      </w:r>
      <w:r>
        <w:rPr>
          <w:spacing w:val="1"/>
          <w:w w:val="105"/>
        </w:rPr>
        <w:t xml:space="preserve"> </w:t>
      </w:r>
      <w:r>
        <w:rPr>
          <w:w w:val="105"/>
        </w:rPr>
        <w:t>system will help in automate process of finding errors and missing operations and also a</w:t>
      </w:r>
      <w:r>
        <w:rPr>
          <w:spacing w:val="1"/>
          <w:w w:val="105"/>
        </w:rPr>
        <w:t xml:space="preserve"> </w:t>
      </w:r>
      <w:r>
        <w:t>complete</w:t>
      </w:r>
      <w:r>
        <w:rPr>
          <w:spacing w:val="27"/>
        </w:rPr>
        <w:t xml:space="preserve"> </w:t>
      </w:r>
      <w:r>
        <w:t>verification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determine</w:t>
      </w:r>
      <w:r>
        <w:rPr>
          <w:spacing w:val="28"/>
        </w:rPr>
        <w:t xml:space="preserve"> </w:t>
      </w:r>
      <w:r>
        <w:t>whether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objectives</w:t>
      </w:r>
      <w:r>
        <w:rPr>
          <w:spacing w:val="1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met</w:t>
      </w:r>
      <w:r>
        <w:rPr>
          <w:spacing w:val="3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user</w:t>
      </w:r>
      <w:r>
        <w:rPr>
          <w:spacing w:val="25"/>
        </w:rPr>
        <w:t xml:space="preserve"> </w:t>
      </w:r>
      <w:r>
        <w:t>requirements</w:t>
      </w:r>
      <w:r>
        <w:rPr>
          <w:spacing w:val="-5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satisfied.</w:t>
      </w:r>
      <w:r>
        <w:rPr>
          <w:spacing w:val="2"/>
          <w:w w:val="105"/>
        </w:rPr>
        <w:t xml:space="preserve"> </w:t>
      </w:r>
      <w:r>
        <w:rPr>
          <w:w w:val="105"/>
        </w:rPr>
        <w:t>Software</w:t>
      </w:r>
      <w:r>
        <w:rPr>
          <w:spacing w:val="-9"/>
          <w:w w:val="105"/>
        </w:rPr>
        <w:t xml:space="preserve"> </w:t>
      </w:r>
      <w:r>
        <w:rPr>
          <w:w w:val="105"/>
        </w:rPr>
        <w:t>testing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carried</w:t>
      </w:r>
      <w:r>
        <w:rPr>
          <w:spacing w:val="3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in three</w:t>
      </w:r>
      <w:r>
        <w:rPr>
          <w:spacing w:val="-2"/>
          <w:w w:val="105"/>
        </w:rPr>
        <w:t xml:space="preserve"> </w:t>
      </w:r>
      <w:r>
        <w:rPr>
          <w:w w:val="105"/>
        </w:rPr>
        <w:t>steps:</w:t>
      </w:r>
    </w:p>
    <w:p>
      <w:pPr>
        <w:pStyle w:val="8"/>
        <w:numPr>
          <w:ilvl w:val="0"/>
          <w:numId w:val="5"/>
        </w:numPr>
        <w:tabs>
          <w:tab w:val="left" w:pos="685"/>
          <w:tab w:val="left" w:pos="686"/>
        </w:tabs>
        <w:spacing w:before="164" w:after="0" w:line="326" w:lineRule="auto"/>
        <w:ind w:left="685" w:right="533" w:hanging="425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includes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unit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testing,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where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each module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tested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provide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correctness,</w:t>
      </w:r>
      <w:r>
        <w:rPr>
          <w:spacing w:val="-58"/>
          <w:w w:val="105"/>
          <w:sz w:val="23"/>
        </w:rPr>
        <w:t xml:space="preserve"> </w:t>
      </w:r>
      <w:r>
        <w:rPr>
          <w:sz w:val="23"/>
        </w:rPr>
        <w:t>validity and</w:t>
      </w:r>
      <w:r>
        <w:rPr>
          <w:spacing w:val="1"/>
          <w:sz w:val="23"/>
        </w:rPr>
        <w:t xml:space="preserve"> </w:t>
      </w:r>
      <w:r>
        <w:rPr>
          <w:sz w:val="23"/>
        </w:rPr>
        <w:t>also</w:t>
      </w:r>
      <w:r>
        <w:rPr>
          <w:spacing w:val="1"/>
          <w:sz w:val="23"/>
        </w:rPr>
        <w:t xml:space="preserve"> </w:t>
      </w:r>
      <w:r>
        <w:rPr>
          <w:sz w:val="23"/>
        </w:rPr>
        <w:t>determine any</w:t>
      </w:r>
      <w:r>
        <w:rPr>
          <w:spacing w:val="1"/>
          <w:sz w:val="23"/>
        </w:rPr>
        <w:t xml:space="preserve"> </w:t>
      </w:r>
      <w:r>
        <w:rPr>
          <w:sz w:val="23"/>
        </w:rPr>
        <w:t>missing</w:t>
      </w:r>
      <w:r>
        <w:rPr>
          <w:spacing w:val="1"/>
          <w:sz w:val="23"/>
        </w:rPr>
        <w:t xml:space="preserve"> </w:t>
      </w:r>
      <w:r>
        <w:rPr>
          <w:sz w:val="23"/>
        </w:rPr>
        <w:t>operations and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verify</w:t>
      </w:r>
      <w:r>
        <w:rPr>
          <w:spacing w:val="1"/>
          <w:sz w:val="23"/>
        </w:rPr>
        <w:t xml:space="preserve"> </w:t>
      </w:r>
      <w:r>
        <w:rPr>
          <w:sz w:val="23"/>
        </w:rPr>
        <w:t>whether theobjectives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been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met.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Errors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noted down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and corrected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immediately.</w:t>
      </w:r>
    </w:p>
    <w:p>
      <w:pPr>
        <w:pStyle w:val="8"/>
        <w:numPr>
          <w:ilvl w:val="0"/>
          <w:numId w:val="5"/>
        </w:numPr>
        <w:tabs>
          <w:tab w:val="left" w:pos="685"/>
          <w:tab w:val="left" w:pos="686"/>
        </w:tabs>
        <w:spacing w:before="152" w:after="0" w:line="326" w:lineRule="auto"/>
        <w:ind w:left="685" w:right="393" w:hanging="425"/>
        <w:jc w:val="left"/>
        <w:rPr>
          <w:sz w:val="23"/>
        </w:rPr>
      </w:pPr>
      <w:r>
        <w:rPr>
          <w:sz w:val="23"/>
        </w:rPr>
        <w:t>Unit</w:t>
      </w:r>
      <w:r>
        <w:rPr>
          <w:spacing w:val="23"/>
          <w:sz w:val="23"/>
        </w:rPr>
        <w:t xml:space="preserve"> </w:t>
      </w:r>
      <w:r>
        <w:rPr>
          <w:sz w:val="23"/>
        </w:rPr>
        <w:t>testing</w:t>
      </w:r>
      <w:r>
        <w:rPr>
          <w:spacing w:val="20"/>
          <w:sz w:val="23"/>
        </w:rPr>
        <w:t xml:space="preserve"> </w:t>
      </w:r>
      <w:r>
        <w:rPr>
          <w:sz w:val="23"/>
        </w:rPr>
        <w:t>is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important</w:t>
      </w:r>
      <w:r>
        <w:rPr>
          <w:spacing w:val="14"/>
          <w:sz w:val="23"/>
        </w:rPr>
        <w:t xml:space="preserve"> </w:t>
      </w:r>
      <w:r>
        <w:rPr>
          <w:sz w:val="23"/>
        </w:rPr>
        <w:t>and</w:t>
      </w:r>
      <w:r>
        <w:rPr>
          <w:spacing w:val="30"/>
          <w:sz w:val="23"/>
        </w:rPr>
        <w:t xml:space="preserve"> </w:t>
      </w:r>
      <w:r>
        <w:rPr>
          <w:sz w:val="23"/>
        </w:rPr>
        <w:t>major</w:t>
      </w:r>
      <w:r>
        <w:rPr>
          <w:spacing w:val="25"/>
          <w:sz w:val="23"/>
        </w:rPr>
        <w:t xml:space="preserve"> </w:t>
      </w:r>
      <w:r>
        <w:rPr>
          <w:sz w:val="23"/>
        </w:rPr>
        <w:t>part</w:t>
      </w:r>
      <w:r>
        <w:rPr>
          <w:spacing w:val="23"/>
          <w:sz w:val="23"/>
        </w:rPr>
        <w:t xml:space="preserve"> </w:t>
      </w:r>
      <w:r>
        <w:rPr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project.</w:t>
      </w:r>
      <w:r>
        <w:rPr>
          <w:spacing w:val="23"/>
          <w:sz w:val="23"/>
        </w:rPr>
        <w:t xml:space="preserve"> </w:t>
      </w:r>
      <w:r>
        <w:rPr>
          <w:sz w:val="23"/>
        </w:rPr>
        <w:t>So</w:t>
      </w:r>
      <w:r>
        <w:rPr>
          <w:spacing w:val="20"/>
          <w:sz w:val="23"/>
        </w:rPr>
        <w:t xml:space="preserve"> </w:t>
      </w:r>
      <w:r>
        <w:rPr>
          <w:sz w:val="23"/>
        </w:rPr>
        <w:t>errors</w:t>
      </w:r>
      <w:r>
        <w:rPr>
          <w:spacing w:val="9"/>
          <w:sz w:val="23"/>
        </w:rPr>
        <w:t xml:space="preserve"> </w:t>
      </w:r>
      <w:r>
        <w:rPr>
          <w:sz w:val="23"/>
        </w:rPr>
        <w:t>are</w:t>
      </w:r>
      <w:r>
        <w:rPr>
          <w:spacing w:val="10"/>
          <w:sz w:val="23"/>
        </w:rPr>
        <w:t xml:space="preserve"> </w:t>
      </w:r>
      <w:r>
        <w:rPr>
          <w:sz w:val="23"/>
        </w:rPr>
        <w:t>rectified</w:t>
      </w:r>
      <w:r>
        <w:rPr>
          <w:spacing w:val="21"/>
          <w:sz w:val="23"/>
        </w:rPr>
        <w:t xml:space="preserve"> </w:t>
      </w:r>
      <w:r>
        <w:rPr>
          <w:sz w:val="23"/>
        </w:rPr>
        <w:t>easily</w:t>
      </w:r>
      <w:r>
        <w:rPr>
          <w:spacing w:val="11"/>
          <w:sz w:val="23"/>
        </w:rPr>
        <w:t xml:space="preserve"> </w:t>
      </w:r>
      <w:r>
        <w:rPr>
          <w:sz w:val="23"/>
        </w:rPr>
        <w:t>in</w:t>
      </w:r>
      <w:r>
        <w:rPr>
          <w:spacing w:val="-54"/>
          <w:sz w:val="23"/>
        </w:rPr>
        <w:t xml:space="preserve"> </w:t>
      </w:r>
      <w:r>
        <w:rPr>
          <w:w w:val="105"/>
          <w:sz w:val="23"/>
        </w:rPr>
        <w:t>particular module and program clarity is increased. In this project entire system is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dividedinto several modules and is developed individually. So unit testing is conducted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to individual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modules.</w:t>
      </w:r>
    </w:p>
    <w:p>
      <w:pPr>
        <w:pStyle w:val="8"/>
        <w:numPr>
          <w:ilvl w:val="0"/>
          <w:numId w:val="5"/>
        </w:numPr>
        <w:tabs>
          <w:tab w:val="left" w:pos="685"/>
          <w:tab w:val="left" w:pos="686"/>
        </w:tabs>
        <w:spacing w:before="161" w:after="0" w:line="326" w:lineRule="auto"/>
        <w:ind w:left="685" w:right="509" w:hanging="425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second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step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includes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Integration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testing.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need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case,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software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whose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modules when run individually and showing perfect results, will also show perfect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results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when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run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whole.</w:t>
      </w:r>
    </w:p>
    <w:p>
      <w:pPr>
        <w:spacing w:after="0" w:line="326" w:lineRule="auto"/>
        <w:jc w:val="left"/>
        <w:rPr>
          <w:sz w:val="23"/>
        </w:rPr>
        <w:sectPr>
          <w:pgSz w:w="11910" w:h="16850"/>
          <w:pgMar w:top="158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5"/>
        </w:rPr>
      </w:pPr>
    </w:p>
    <w:p>
      <w:pPr>
        <w:pStyle w:val="2"/>
        <w:spacing w:line="381" w:lineRule="auto"/>
        <w:ind w:left="3704" w:right="3786" w:hanging="18"/>
        <w:jc w:val="center"/>
      </w:pPr>
      <w:bookmarkStart w:id="55" w:name="CHAPTER 8 SNAPSHOTS"/>
      <w:bookmarkEnd w:id="55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</w:t>
      </w:r>
      <w:r>
        <w:rPr>
          <w:u w:val="thick"/>
        </w:rPr>
        <w:fldChar w:fldCharType="end"/>
      </w:r>
      <w:r>
        <w:rPr>
          <w:u w:val="thick"/>
        </w:rPr>
        <w:t xml:space="preserve">R </w:t>
      </w:r>
      <w:r>
        <w:rPr>
          <w:sz w:val="40"/>
          <w:u w:val="thick"/>
        </w:rPr>
        <w:t>8</w:t>
      </w:r>
      <w:r>
        <w:rPr>
          <w:spacing w:val="1"/>
          <w:sz w:val="40"/>
        </w:rPr>
        <w:t xml:space="preserve"> </w:t>
      </w:r>
      <w:r>
        <w:rPr>
          <w:spacing w:val="-1"/>
        </w:rPr>
        <w:t>SNAPSHOTS</w:t>
      </w:r>
    </w:p>
    <w:p>
      <w:pPr>
        <w:spacing w:after="0" w:line="381" w:lineRule="auto"/>
        <w:jc w:val="center"/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pStyle w:val="8"/>
        <w:numPr>
          <w:ilvl w:val="1"/>
          <w:numId w:val="5"/>
        </w:numPr>
        <w:tabs>
          <w:tab w:val="left" w:pos="3885"/>
        </w:tabs>
        <w:spacing w:before="61" w:after="0" w:line="240" w:lineRule="auto"/>
        <w:ind w:left="3884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SNAPSHOTS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spacing w:before="230"/>
        <w:ind w:left="102" w:right="0" w:firstLine="0"/>
        <w:jc w:val="left"/>
        <w:rPr>
          <w:sz w:val="28"/>
        </w:rPr>
      </w:pPr>
      <w:r>
        <w:rPr>
          <w:sz w:val="28"/>
        </w:rPr>
        <w:t>SNAPSHOTS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CURRENCY</w:t>
      </w:r>
      <w:r>
        <w:rPr>
          <w:spacing w:val="-8"/>
          <w:sz w:val="28"/>
        </w:rPr>
        <w:t xml:space="preserve"> </w:t>
      </w:r>
      <w:r>
        <w:rPr>
          <w:sz w:val="28"/>
        </w:rPr>
        <w:t>DETECTION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146685</wp:posOffset>
            </wp:positionV>
            <wp:extent cx="5849620" cy="2957195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364" cy="295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7"/>
        <w:rPr>
          <w:sz w:val="38"/>
        </w:rPr>
      </w:pPr>
    </w:p>
    <w:p>
      <w:pPr>
        <w:spacing w:before="0"/>
        <w:ind w:left="550" w:right="560" w:firstLine="0"/>
        <w:jc w:val="center"/>
        <w:rPr>
          <w:rFonts w:ascii="Trebuchet MS"/>
          <w:sz w:val="28"/>
        </w:rPr>
      </w:pPr>
      <w:r>
        <w:rPr>
          <w:rFonts w:ascii="Trebuchet MS"/>
          <w:sz w:val="28"/>
        </w:rPr>
        <w:t>Figure</w:t>
      </w:r>
      <w:r>
        <w:rPr>
          <w:rFonts w:ascii="Trebuchet MS"/>
          <w:spacing w:val="-14"/>
          <w:sz w:val="28"/>
        </w:rPr>
        <w:t xml:space="preserve"> </w:t>
      </w:r>
      <w:r>
        <w:rPr>
          <w:rFonts w:ascii="Trebuchet MS"/>
          <w:sz w:val="28"/>
        </w:rPr>
        <w:t>1.1</w:t>
      </w: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6"/>
        <w:rPr>
          <w:rFonts w:ascii="Trebuchet M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198120</wp:posOffset>
            </wp:positionV>
            <wp:extent cx="6037580" cy="3001010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846" cy="3000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Trebuchet MS"/>
          <w:sz w:val="32"/>
        </w:rPr>
      </w:pPr>
    </w:p>
    <w:p>
      <w:pPr>
        <w:pStyle w:val="6"/>
        <w:spacing w:before="10"/>
        <w:rPr>
          <w:rFonts w:ascii="Trebuchet MS"/>
          <w:sz w:val="26"/>
        </w:rPr>
      </w:pPr>
    </w:p>
    <w:p>
      <w:pPr>
        <w:spacing w:before="1"/>
        <w:ind w:left="550" w:right="560" w:firstLine="0"/>
        <w:jc w:val="center"/>
        <w:rPr>
          <w:rFonts w:ascii="Trebuchet MS"/>
          <w:sz w:val="28"/>
        </w:rPr>
      </w:pPr>
      <w:r>
        <w:rPr>
          <w:rFonts w:ascii="Trebuchet MS"/>
          <w:sz w:val="28"/>
        </w:rPr>
        <w:t>Figure</w:t>
      </w:r>
      <w:r>
        <w:rPr>
          <w:rFonts w:ascii="Trebuchet MS"/>
          <w:spacing w:val="-14"/>
          <w:sz w:val="28"/>
        </w:rPr>
        <w:t xml:space="preserve"> </w:t>
      </w:r>
      <w:r>
        <w:rPr>
          <w:rFonts w:ascii="Trebuchet MS"/>
          <w:sz w:val="28"/>
        </w:rPr>
        <w:t>1.2</w:t>
      </w:r>
    </w:p>
    <w:p>
      <w:pPr>
        <w:spacing w:after="0"/>
        <w:jc w:val="center"/>
        <w:rPr>
          <w:rFonts w:ascii="Trebuchet MS"/>
          <w:sz w:val="28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2"/>
        <w:rPr>
          <w:rFonts w:ascii="Trebuchet MS"/>
          <w:sz w:val="18"/>
        </w:rPr>
      </w:pPr>
    </w:p>
    <w:p>
      <w:pPr>
        <w:pStyle w:val="6"/>
        <w:ind w:left="100" w:right="-29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6034405" cy="3340100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856" cy="33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1"/>
        <w:rPr>
          <w:rFonts w:ascii="Trebuchet MS"/>
          <w:sz w:val="27"/>
        </w:rPr>
      </w:pPr>
    </w:p>
    <w:p>
      <w:pPr>
        <w:spacing w:before="100"/>
        <w:ind w:left="550" w:right="560" w:firstLine="0"/>
        <w:jc w:val="center"/>
        <w:rPr>
          <w:rFonts w:ascii="Trebuchet MS"/>
          <w:sz w:val="28"/>
        </w:rPr>
      </w:pPr>
      <w:r>
        <w:rPr>
          <w:rFonts w:ascii="Trebuchet MS"/>
          <w:sz w:val="28"/>
        </w:rPr>
        <w:t>Figure</w:t>
      </w:r>
      <w:r>
        <w:rPr>
          <w:rFonts w:ascii="Trebuchet MS"/>
          <w:spacing w:val="-7"/>
          <w:sz w:val="28"/>
        </w:rPr>
        <w:t xml:space="preserve"> </w:t>
      </w:r>
      <w:r>
        <w:rPr>
          <w:rFonts w:ascii="Trebuchet MS"/>
          <w:sz w:val="28"/>
        </w:rPr>
        <w:t>1.3</w:t>
      </w:r>
    </w:p>
    <w:p>
      <w:pPr>
        <w:spacing w:after="0"/>
        <w:jc w:val="center"/>
        <w:rPr>
          <w:rFonts w:ascii="Trebuchet MS"/>
          <w:sz w:val="28"/>
        </w:rPr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spacing w:before="74"/>
        <w:ind w:left="102" w:right="0" w:firstLine="0"/>
        <w:jc w:val="left"/>
        <w:rPr>
          <w:sz w:val="28"/>
        </w:rPr>
      </w:pPr>
      <w:r>
        <w:rPr>
          <w:sz w:val="28"/>
        </w:rPr>
        <w:t>SNAPSHOTS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VIRTUAL</w:t>
      </w:r>
      <w:r>
        <w:rPr>
          <w:spacing w:val="-9"/>
          <w:sz w:val="28"/>
        </w:rPr>
        <w:t xml:space="preserve"> </w:t>
      </w:r>
      <w:r>
        <w:rPr>
          <w:sz w:val="28"/>
        </w:rPr>
        <w:t>E-MAIL</w:t>
      </w:r>
      <w:r>
        <w:rPr>
          <w:spacing w:val="-10"/>
          <w:sz w:val="28"/>
        </w:rPr>
        <w:t xml:space="preserve"> </w:t>
      </w:r>
      <w:r>
        <w:rPr>
          <w:sz w:val="28"/>
        </w:rPr>
        <w:t>ASSISTANT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210185</wp:posOffset>
            </wp:positionV>
            <wp:extent cx="6020435" cy="3386455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280" cy="338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30"/>
        </w:rPr>
      </w:pPr>
    </w:p>
    <w:p>
      <w:pPr>
        <w:pStyle w:val="6"/>
        <w:spacing w:before="9"/>
      </w:pPr>
    </w:p>
    <w:p>
      <w:pPr>
        <w:spacing w:before="0"/>
        <w:ind w:left="550" w:right="560" w:firstLine="0"/>
        <w:jc w:val="center"/>
        <w:rPr>
          <w:rFonts w:ascii="Trebuchet MS"/>
          <w:sz w:val="28"/>
        </w:rPr>
      </w:pPr>
      <w:r>
        <w:rPr>
          <w:rFonts w:ascii="Trebuchet MS"/>
          <w:sz w:val="28"/>
        </w:rPr>
        <w:t>Figure</w:t>
      </w:r>
      <w:r>
        <w:rPr>
          <w:rFonts w:ascii="Trebuchet MS"/>
          <w:spacing w:val="-14"/>
          <w:sz w:val="28"/>
        </w:rPr>
        <w:t xml:space="preserve"> </w:t>
      </w:r>
      <w:r>
        <w:rPr>
          <w:rFonts w:ascii="Trebuchet MS"/>
          <w:sz w:val="28"/>
        </w:rPr>
        <w:t>2.1</w:t>
      </w: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5"/>
        <w:rPr>
          <w:rFonts w:ascii="Trebuchet MS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153670</wp:posOffset>
            </wp:positionV>
            <wp:extent cx="6021705" cy="3386455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418" cy="338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rFonts w:ascii="Trebuchet MS"/>
          <w:sz w:val="33"/>
        </w:rPr>
      </w:pPr>
    </w:p>
    <w:p>
      <w:pPr>
        <w:spacing w:before="1"/>
        <w:ind w:left="550" w:right="560" w:firstLine="0"/>
        <w:jc w:val="center"/>
        <w:rPr>
          <w:rFonts w:ascii="Trebuchet MS"/>
          <w:sz w:val="28"/>
        </w:rPr>
      </w:pPr>
      <w:r>
        <w:rPr>
          <w:rFonts w:ascii="Trebuchet MS"/>
          <w:sz w:val="28"/>
        </w:rPr>
        <w:t>Figure</w:t>
      </w:r>
      <w:r>
        <w:rPr>
          <w:rFonts w:ascii="Trebuchet MS"/>
          <w:spacing w:val="-14"/>
          <w:sz w:val="28"/>
        </w:rPr>
        <w:t xml:space="preserve"> </w:t>
      </w:r>
      <w:r>
        <w:rPr>
          <w:rFonts w:ascii="Trebuchet MS"/>
          <w:sz w:val="28"/>
        </w:rPr>
        <w:t>2.2</w:t>
      </w:r>
    </w:p>
    <w:p>
      <w:pPr>
        <w:spacing w:after="0"/>
        <w:jc w:val="center"/>
        <w:rPr>
          <w:rFonts w:ascii="Trebuchet MS"/>
          <w:sz w:val="28"/>
        </w:rPr>
        <w:sectPr>
          <w:pgSz w:w="11910" w:h="16850"/>
          <w:pgMar w:top="150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4"/>
        <w:rPr>
          <w:rFonts w:ascii="Trebuchet MS"/>
          <w:sz w:val="13"/>
        </w:rPr>
      </w:pPr>
    </w:p>
    <w:p>
      <w:pPr>
        <w:pStyle w:val="6"/>
        <w:ind w:left="10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6019800" cy="3385820"/>
            <wp:effectExtent l="0" t="0" r="0" b="0"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280" cy="33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1"/>
        <w:rPr>
          <w:rFonts w:ascii="Trebuchet MS"/>
          <w:sz w:val="20"/>
        </w:rPr>
      </w:pPr>
    </w:p>
    <w:p>
      <w:pPr>
        <w:spacing w:before="101"/>
        <w:ind w:left="550" w:right="661" w:firstLine="0"/>
        <w:jc w:val="center"/>
        <w:rPr>
          <w:rFonts w:ascii="Trebuchet MS"/>
          <w:sz w:val="28"/>
        </w:rPr>
      </w:pPr>
      <w:bookmarkStart w:id="56" w:name="Figure 2.3"/>
      <w:bookmarkEnd w:id="56"/>
      <w:r>
        <w:rPr>
          <w:rFonts w:ascii="Trebuchet MS"/>
          <w:sz w:val="28"/>
        </w:rPr>
        <w:t>Figure</w:t>
      </w:r>
      <w:r>
        <w:rPr>
          <w:rFonts w:ascii="Trebuchet MS"/>
          <w:spacing w:val="-14"/>
          <w:sz w:val="28"/>
        </w:rPr>
        <w:t xml:space="preserve"> </w:t>
      </w:r>
      <w:r>
        <w:rPr>
          <w:rFonts w:ascii="Trebuchet MS"/>
          <w:sz w:val="28"/>
        </w:rPr>
        <w:t>2.3</w:t>
      </w:r>
    </w:p>
    <w:p>
      <w:pPr>
        <w:spacing w:after="0"/>
        <w:jc w:val="center"/>
        <w:rPr>
          <w:rFonts w:ascii="Trebuchet MS"/>
          <w:sz w:val="28"/>
        </w:rPr>
        <w:sectPr>
          <w:pgSz w:w="11910" w:h="16850"/>
          <w:pgMar w:top="1600" w:right="1100" w:bottom="96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spacing w:before="74"/>
        <w:ind w:left="102" w:right="0" w:firstLine="0"/>
        <w:jc w:val="left"/>
        <w:rPr>
          <w:sz w:val="28"/>
        </w:rPr>
      </w:pPr>
      <w:r>
        <w:rPr>
          <w:sz w:val="28"/>
        </w:rPr>
        <w:t>SNAPSHOTS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ASSISTANT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194945</wp:posOffset>
            </wp:positionV>
            <wp:extent cx="5977890" cy="3360420"/>
            <wp:effectExtent l="0" t="0" r="0" b="0"/>
            <wp:wrapTopAndBottom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60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"/>
        <w:rPr>
          <w:sz w:val="40"/>
        </w:rPr>
      </w:pPr>
    </w:p>
    <w:p>
      <w:pPr>
        <w:spacing w:before="0"/>
        <w:ind w:left="550" w:right="562" w:firstLine="0"/>
        <w:jc w:val="center"/>
        <w:rPr>
          <w:rFonts w:ascii="Trebuchet MS"/>
          <w:sz w:val="22"/>
        </w:rPr>
      </w:pPr>
      <w:r>
        <w:rPr>
          <w:rFonts w:ascii="Trebuchet MS"/>
          <w:sz w:val="22"/>
        </w:rPr>
        <w:t>Figure</w:t>
      </w:r>
      <w:r>
        <w:rPr>
          <w:rFonts w:ascii="Trebuchet MS"/>
          <w:spacing w:val="-3"/>
          <w:sz w:val="22"/>
        </w:rPr>
        <w:t xml:space="preserve"> </w:t>
      </w:r>
      <w:r>
        <w:rPr>
          <w:rFonts w:ascii="Trebuchet MS"/>
          <w:sz w:val="22"/>
        </w:rPr>
        <w:t>3.1</w:t>
      </w: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1"/>
        <w:rPr>
          <w:rFonts w:ascii="Trebuchet MS"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180340</wp:posOffset>
            </wp:positionV>
            <wp:extent cx="6022340" cy="3386455"/>
            <wp:effectExtent l="0" t="0" r="0" b="0"/>
            <wp:wrapTopAndBottom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556" cy="338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rFonts w:ascii="Trebuchet MS"/>
          <w:sz w:val="36"/>
        </w:rPr>
      </w:pPr>
    </w:p>
    <w:p>
      <w:pPr>
        <w:spacing w:before="0"/>
        <w:ind w:left="550" w:right="562" w:firstLine="0"/>
        <w:jc w:val="center"/>
        <w:rPr>
          <w:rFonts w:ascii="Trebuchet MS"/>
          <w:sz w:val="22"/>
        </w:rPr>
      </w:pPr>
      <w:r>
        <w:rPr>
          <w:rFonts w:ascii="Trebuchet MS"/>
          <w:sz w:val="22"/>
        </w:rPr>
        <w:t>Figure</w:t>
      </w:r>
      <w:r>
        <w:rPr>
          <w:rFonts w:ascii="Trebuchet MS"/>
          <w:spacing w:val="-3"/>
          <w:sz w:val="22"/>
        </w:rPr>
        <w:t xml:space="preserve"> </w:t>
      </w:r>
      <w:r>
        <w:rPr>
          <w:rFonts w:ascii="Trebuchet MS"/>
          <w:sz w:val="22"/>
        </w:rPr>
        <w:t>3.2</w:t>
      </w:r>
    </w:p>
    <w:p>
      <w:pPr>
        <w:spacing w:after="0"/>
        <w:jc w:val="center"/>
        <w:rPr>
          <w:rFonts w:ascii="Trebuchet MS"/>
          <w:sz w:val="22"/>
        </w:rPr>
        <w:sectPr>
          <w:pgSz w:w="11910" w:h="16850"/>
          <w:pgMar w:top="1500" w:right="1100" w:bottom="96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pStyle w:val="6"/>
        <w:spacing w:before="2"/>
        <w:rPr>
          <w:rFonts w:ascii="Trebuchet MS"/>
          <w:sz w:val="17"/>
        </w:rPr>
      </w:pPr>
    </w:p>
    <w:p>
      <w:pPr>
        <w:spacing w:after="0"/>
        <w:rPr>
          <w:rFonts w:ascii="Trebuchet MS"/>
          <w:sz w:val="17"/>
        </w:rPr>
        <w:sectPr>
          <w:pgSz w:w="11910" w:h="16850"/>
          <w:pgMar w:top="1600" w:right="1100" w:bottom="88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rPr>
          <w:rFonts w:ascii="Trebuchet MS"/>
          <w:sz w:val="20"/>
        </w:rPr>
      </w:pPr>
    </w:p>
    <w:p>
      <w:pPr>
        <w:pStyle w:val="6"/>
        <w:spacing w:before="6"/>
        <w:rPr>
          <w:rFonts w:ascii="Trebuchet MS"/>
          <w:sz w:val="26"/>
        </w:rPr>
      </w:pPr>
    </w:p>
    <w:p>
      <w:pPr>
        <w:pStyle w:val="2"/>
        <w:spacing w:line="352" w:lineRule="auto"/>
        <w:ind w:left="3538" w:right="3601" w:firstLine="108"/>
      </w:pPr>
      <w:bookmarkStart w:id="57" w:name="CHAPTER 9 CONCLUTION"/>
      <w:bookmarkEnd w:id="57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</w:t>
      </w:r>
      <w:r>
        <w:rPr>
          <w:u w:val="thick"/>
        </w:rPr>
        <w:fldChar w:fldCharType="end"/>
      </w:r>
      <w:r>
        <w:rPr>
          <w:u w:val="thick"/>
        </w:rPr>
        <w:t xml:space="preserve">R </w:t>
      </w:r>
      <w:r>
        <w:rPr>
          <w:sz w:val="40"/>
          <w:u w:val="thick"/>
        </w:rPr>
        <w:t>9</w:t>
      </w:r>
      <w:r>
        <w:rPr>
          <w:spacing w:val="1"/>
          <w:sz w:val="40"/>
        </w:rPr>
        <w:t xml:space="preserve"> </w:t>
      </w:r>
      <w:r>
        <w:rPr>
          <w:spacing w:val="-1"/>
        </w:rPr>
        <w:t>CONCLUTION</w:t>
      </w:r>
    </w:p>
    <w:p>
      <w:pPr>
        <w:spacing w:after="0" w:line="352" w:lineRule="auto"/>
        <w:sectPr>
          <w:pgSz w:w="11910" w:h="16850"/>
          <w:pgMar w:top="1600" w:right="1100" w:bottom="880" w:left="1180" w:header="0" w:footer="683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7"/>
            <w:right w:val="single" w:color="000007" w:sz="18" w:space="27"/>
          </w:pgBorders>
          <w:cols w:space="720" w:num="1"/>
        </w:sectPr>
      </w:pPr>
    </w:p>
    <w:p>
      <w:pPr>
        <w:pStyle w:val="8"/>
        <w:numPr>
          <w:ilvl w:val="1"/>
          <w:numId w:val="5"/>
        </w:numPr>
        <w:tabs>
          <w:tab w:val="left" w:pos="3719"/>
        </w:tabs>
        <w:spacing w:before="61" w:after="0" w:line="240" w:lineRule="auto"/>
        <w:ind w:left="3718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CONCLUTION</w:t>
      </w:r>
    </w:p>
    <w:p>
      <w:pPr>
        <w:pStyle w:val="6"/>
        <w:spacing w:before="1"/>
        <w:rPr>
          <w:b/>
          <w:sz w:val="28"/>
        </w:rPr>
      </w:pPr>
    </w:p>
    <w:p>
      <w:pPr>
        <w:pStyle w:val="6"/>
        <w:spacing w:before="97" w:line="326" w:lineRule="auto"/>
        <w:ind w:left="260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package</w:t>
      </w:r>
      <w:r>
        <w:rPr>
          <w:spacing w:val="-2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designed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such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way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future</w:t>
      </w:r>
      <w:r>
        <w:rPr>
          <w:spacing w:val="-8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done</w:t>
      </w:r>
      <w:r>
        <w:rPr>
          <w:spacing w:val="-2"/>
          <w:w w:val="105"/>
        </w:rPr>
        <w:t xml:space="preserve"> </w:t>
      </w:r>
      <w:r>
        <w:rPr>
          <w:w w:val="105"/>
        </w:rPr>
        <w:t>easily.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conclusions 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deduced 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project:</w:t>
      </w: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32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1" w:after="0" w:line="240" w:lineRule="auto"/>
        <w:ind w:left="678" w:right="0" w:hanging="419"/>
        <w:jc w:val="left"/>
        <w:rPr>
          <w:sz w:val="23"/>
        </w:rPr>
      </w:pPr>
      <w:r>
        <w:rPr>
          <w:w w:val="105"/>
          <w:sz w:val="23"/>
        </w:rPr>
        <w:t>Automation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entire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system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improves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efficiency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196" w:after="0" w:line="326" w:lineRule="auto"/>
        <w:ind w:left="685" w:right="557" w:hanging="425"/>
        <w:jc w:val="left"/>
        <w:rPr>
          <w:sz w:val="23"/>
        </w:rPr>
      </w:pPr>
      <w:r>
        <w:rPr>
          <w:w w:val="105"/>
          <w:sz w:val="23"/>
        </w:rPr>
        <w:t>It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provides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friendly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graphical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user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interface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proves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better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when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compared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 existing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system.</w:t>
      </w: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33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0" w:after="0" w:line="240" w:lineRule="auto"/>
        <w:ind w:left="678" w:right="0" w:hanging="419"/>
        <w:jc w:val="left"/>
        <w:rPr>
          <w:sz w:val="23"/>
        </w:rPr>
      </w:pPr>
      <w:r>
        <w:rPr>
          <w:sz w:val="23"/>
        </w:rPr>
        <w:t>It</w:t>
      </w:r>
      <w:r>
        <w:rPr>
          <w:spacing w:val="19"/>
          <w:sz w:val="23"/>
        </w:rPr>
        <w:t xml:space="preserve"> </w:t>
      </w:r>
      <w:r>
        <w:rPr>
          <w:sz w:val="23"/>
        </w:rPr>
        <w:t>gives</w:t>
      </w:r>
      <w:r>
        <w:rPr>
          <w:spacing w:val="13"/>
          <w:sz w:val="23"/>
        </w:rPr>
        <w:t xml:space="preserve"> </w:t>
      </w:r>
      <w:r>
        <w:rPr>
          <w:sz w:val="23"/>
        </w:rPr>
        <w:t>appropriate</w:t>
      </w:r>
      <w:r>
        <w:rPr>
          <w:spacing w:val="17"/>
          <w:sz w:val="23"/>
        </w:rPr>
        <w:t xml:space="preserve"> </w:t>
      </w:r>
      <w:r>
        <w:rPr>
          <w:sz w:val="23"/>
        </w:rPr>
        <w:t>access</w:t>
      </w:r>
      <w:r>
        <w:rPr>
          <w:spacing w:val="24"/>
          <w:sz w:val="23"/>
        </w:rPr>
        <w:t xml:space="preserve"> </w:t>
      </w:r>
      <w:r>
        <w:rPr>
          <w:sz w:val="23"/>
        </w:rPr>
        <w:t>to</w:t>
      </w:r>
      <w:r>
        <w:rPr>
          <w:spacing w:val="25"/>
          <w:sz w:val="23"/>
        </w:rPr>
        <w:t xml:space="preserve"> </w:t>
      </w:r>
      <w:r>
        <w:rPr>
          <w:sz w:val="23"/>
        </w:rPr>
        <w:t>the</w:t>
      </w:r>
      <w:r>
        <w:rPr>
          <w:spacing w:val="25"/>
          <w:sz w:val="23"/>
        </w:rPr>
        <w:t xml:space="preserve"> </w:t>
      </w:r>
      <w:r>
        <w:rPr>
          <w:sz w:val="23"/>
        </w:rPr>
        <w:t>authorized</w:t>
      </w:r>
      <w:r>
        <w:rPr>
          <w:spacing w:val="28"/>
          <w:sz w:val="23"/>
        </w:rPr>
        <w:t xml:space="preserve"> </w:t>
      </w:r>
      <w:r>
        <w:rPr>
          <w:sz w:val="23"/>
        </w:rPr>
        <w:t>users</w:t>
      </w:r>
      <w:r>
        <w:rPr>
          <w:spacing w:val="23"/>
          <w:sz w:val="23"/>
        </w:rPr>
        <w:t xml:space="preserve"> </w:t>
      </w:r>
      <w:r>
        <w:rPr>
          <w:sz w:val="23"/>
        </w:rPr>
        <w:t>depending</w:t>
      </w:r>
      <w:r>
        <w:rPr>
          <w:spacing w:val="28"/>
          <w:sz w:val="23"/>
        </w:rPr>
        <w:t xml:space="preserve"> </w:t>
      </w:r>
      <w:r>
        <w:rPr>
          <w:sz w:val="23"/>
        </w:rPr>
        <w:t>on</w:t>
      </w:r>
      <w:r>
        <w:rPr>
          <w:spacing w:val="25"/>
          <w:sz w:val="23"/>
        </w:rPr>
        <w:t xml:space="preserve"> </w:t>
      </w:r>
      <w:r>
        <w:rPr>
          <w:sz w:val="23"/>
        </w:rPr>
        <w:t>their</w:t>
      </w:r>
      <w:r>
        <w:rPr>
          <w:spacing w:val="32"/>
          <w:sz w:val="23"/>
        </w:rPr>
        <w:t xml:space="preserve"> </w:t>
      </w:r>
      <w:r>
        <w:rPr>
          <w:sz w:val="23"/>
        </w:rPr>
        <w:t>permissions.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189" w:after="0" w:line="240" w:lineRule="auto"/>
        <w:ind w:left="678" w:right="0" w:hanging="419"/>
        <w:jc w:val="left"/>
        <w:rPr>
          <w:sz w:val="23"/>
        </w:rPr>
      </w:pPr>
      <w:r>
        <w:rPr>
          <w:w w:val="105"/>
          <w:sz w:val="23"/>
        </w:rPr>
        <w:t>It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effectively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overcomes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delay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communications.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190" w:after="0" w:line="240" w:lineRule="auto"/>
        <w:ind w:left="678" w:right="0" w:hanging="419"/>
        <w:jc w:val="left"/>
        <w:rPr>
          <w:sz w:val="23"/>
        </w:rPr>
      </w:pPr>
      <w:r>
        <w:rPr>
          <w:sz w:val="23"/>
        </w:rPr>
        <w:t>Updating</w:t>
      </w:r>
      <w:r>
        <w:rPr>
          <w:spacing w:val="28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sz w:val="23"/>
        </w:rPr>
        <w:t>information</w:t>
      </w:r>
      <w:r>
        <w:rPr>
          <w:spacing w:val="19"/>
          <w:sz w:val="23"/>
        </w:rPr>
        <w:t xml:space="preserve"> </w:t>
      </w:r>
      <w:r>
        <w:rPr>
          <w:sz w:val="23"/>
        </w:rPr>
        <w:t>becomes</w:t>
      </w:r>
      <w:r>
        <w:rPr>
          <w:spacing w:val="32"/>
          <w:sz w:val="23"/>
        </w:rPr>
        <w:t xml:space="preserve"> </w:t>
      </w:r>
      <w:r>
        <w:rPr>
          <w:sz w:val="23"/>
        </w:rPr>
        <w:t>so</w:t>
      </w:r>
      <w:r>
        <w:rPr>
          <w:spacing w:val="25"/>
          <w:sz w:val="23"/>
        </w:rPr>
        <w:t xml:space="preserve"> </w:t>
      </w:r>
      <w:r>
        <w:rPr>
          <w:sz w:val="23"/>
        </w:rPr>
        <w:t>easier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188" w:after="0" w:line="240" w:lineRule="auto"/>
        <w:ind w:left="678" w:right="0" w:hanging="419"/>
        <w:jc w:val="left"/>
        <w:rPr>
          <w:sz w:val="23"/>
        </w:rPr>
      </w:pPr>
      <w:r>
        <w:rPr>
          <w:w w:val="105"/>
          <w:sz w:val="23"/>
        </w:rPr>
        <w:t>System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security,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security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reliability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striking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features.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8"/>
        <w:numPr>
          <w:ilvl w:val="0"/>
          <w:numId w:val="6"/>
        </w:numPr>
        <w:tabs>
          <w:tab w:val="left" w:pos="678"/>
          <w:tab w:val="left" w:pos="679"/>
        </w:tabs>
        <w:spacing w:before="190" w:after="0" w:line="240" w:lineRule="auto"/>
        <w:ind w:left="678" w:right="0" w:hanging="419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System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has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adequate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scope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for modification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future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necessary.</w:t>
      </w:r>
    </w:p>
    <w:p>
      <w:pPr>
        <w:spacing w:after="0" w:line="240" w:lineRule="auto"/>
        <w:jc w:val="left"/>
        <w:rPr>
          <w:sz w:val="23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2"/>
        <w:numPr>
          <w:ilvl w:val="1"/>
          <w:numId w:val="5"/>
        </w:numPr>
        <w:tabs>
          <w:tab w:val="left" w:pos="3935"/>
        </w:tabs>
        <w:spacing w:before="61" w:after="0" w:line="240" w:lineRule="auto"/>
        <w:ind w:left="3934" w:right="0" w:hanging="541"/>
        <w:jc w:val="left"/>
      </w:pPr>
      <w:bookmarkStart w:id="58" w:name="10. REFERENCE"/>
      <w:bookmarkEnd w:id="58"/>
      <w:bookmarkStart w:id="59" w:name="10. REFERENCE"/>
      <w:bookmarkEnd w:id="59"/>
      <w:r>
        <w:rPr>
          <w:u w:val="thick"/>
        </w:rPr>
        <w:t>REFERENCE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8"/>
        <w:numPr>
          <w:ilvl w:val="1"/>
          <w:numId w:val="6"/>
        </w:numPr>
        <w:tabs>
          <w:tab w:val="left" w:pos="822"/>
          <w:tab w:val="left" w:pos="823"/>
        </w:tabs>
        <w:spacing w:before="233" w:after="0" w:line="355" w:lineRule="auto"/>
        <w:ind w:left="823" w:right="862" w:hanging="361"/>
        <w:jc w:val="left"/>
        <w:rPr>
          <w:sz w:val="28"/>
        </w:rPr>
      </w:pPr>
      <w:r>
        <w:rPr>
          <w:sz w:val="28"/>
        </w:rPr>
        <w:t>Global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visual</w:t>
      </w:r>
      <w:r>
        <w:rPr>
          <w:spacing w:val="-4"/>
          <w:sz w:val="28"/>
        </w:rPr>
        <w:t xml:space="preserve"> </w:t>
      </w:r>
      <w:r>
        <w:rPr>
          <w:sz w:val="28"/>
        </w:rPr>
        <w:t>impairments</w:t>
      </w:r>
      <w:r>
        <w:rPr>
          <w:spacing w:val="-6"/>
          <w:sz w:val="28"/>
        </w:rPr>
        <w:t xml:space="preserve"> </w:t>
      </w:r>
      <w:r>
        <w:rPr>
          <w:sz w:val="28"/>
        </w:rPr>
        <w:t>2010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5"/>
          <w:sz w:val="28"/>
        </w:rPr>
        <w:t xml:space="preserve"> </w:t>
      </w:r>
      <w:r>
        <w:rPr>
          <w:sz w:val="28"/>
        </w:rPr>
        <w:t>World</w:t>
      </w:r>
      <w:r>
        <w:rPr>
          <w:spacing w:val="-2"/>
          <w:sz w:val="28"/>
        </w:rPr>
        <w:t xml:space="preserve"> </w:t>
      </w:r>
      <w:r>
        <w:rPr>
          <w:sz w:val="28"/>
        </w:rPr>
        <w:t>Health</w:t>
      </w:r>
      <w:r>
        <w:rPr>
          <w:spacing w:val="-3"/>
          <w:sz w:val="28"/>
        </w:rPr>
        <w:t xml:space="preserve"> </w:t>
      </w:r>
      <w:r>
        <w:rPr>
          <w:sz w:val="28"/>
        </w:rPr>
        <w:t>Organisation</w:t>
      </w:r>
      <w:r>
        <w:rPr>
          <w:spacing w:val="-67"/>
          <w:sz w:val="28"/>
        </w:rPr>
        <w:t xml:space="preserve"> </w:t>
      </w:r>
      <w:r>
        <w:rPr>
          <w:sz w:val="28"/>
        </w:rPr>
        <w:t>(WHO)https://</w:t>
      </w:r>
      <w:r>
        <w:fldChar w:fldCharType="begin"/>
      </w:r>
      <w:r>
        <w:instrText xml:space="preserve"> HYPERLINK "http://www.who.int/blindness/GLOBALDATAFINA" \h </w:instrText>
      </w:r>
      <w:r>
        <w:fldChar w:fldCharType="separate"/>
      </w:r>
      <w:r>
        <w:rPr>
          <w:sz w:val="28"/>
        </w:rPr>
        <w:t>www.who.int/blindness/GLOBALDATAFINA</w:t>
      </w:r>
      <w:r>
        <w:rPr>
          <w:sz w:val="28"/>
        </w:rPr>
        <w:fldChar w:fldCharType="end"/>
      </w:r>
      <w:r>
        <w:rPr>
          <w:spacing w:val="1"/>
          <w:sz w:val="28"/>
        </w:rPr>
        <w:t xml:space="preserve"> </w:t>
      </w:r>
      <w:r>
        <w:rPr>
          <w:sz w:val="28"/>
        </w:rPr>
        <w:t>Lforweb.pdf?ua=1</w:t>
      </w:r>
    </w:p>
    <w:p>
      <w:pPr>
        <w:pStyle w:val="8"/>
        <w:numPr>
          <w:ilvl w:val="1"/>
          <w:numId w:val="6"/>
        </w:numPr>
        <w:tabs>
          <w:tab w:val="left" w:pos="822"/>
          <w:tab w:val="left" w:pos="823"/>
        </w:tabs>
        <w:spacing w:before="8" w:after="0" w:line="355" w:lineRule="auto"/>
        <w:ind w:left="823" w:right="468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website</w:t>
      </w:r>
      <w:r>
        <w:rPr>
          <w:spacing w:val="4"/>
          <w:sz w:val="28"/>
        </w:rPr>
        <w:t xml:space="preserve"> </w:t>
      </w:r>
      <w:r>
        <w:rPr>
          <w:sz w:val="28"/>
        </w:rPr>
        <w:t>for American</w:t>
      </w:r>
      <w:r>
        <w:rPr>
          <w:spacing w:val="3"/>
          <w:sz w:val="28"/>
        </w:rPr>
        <w:t xml:space="preserve"> </w:t>
      </w:r>
      <w:r>
        <w:rPr>
          <w:sz w:val="28"/>
        </w:rPr>
        <w:t>foundation</w:t>
      </w:r>
      <w:r>
        <w:rPr>
          <w:spacing w:val="3"/>
          <w:sz w:val="28"/>
        </w:rPr>
        <w:t xml:space="preserve"> </w:t>
      </w:r>
      <w:r>
        <w:rPr>
          <w:sz w:val="28"/>
        </w:rPr>
        <w:t>for the</w:t>
      </w:r>
      <w:r>
        <w:rPr>
          <w:spacing w:val="-2"/>
          <w:sz w:val="28"/>
        </w:rPr>
        <w:t xml:space="preserve"> </w:t>
      </w:r>
      <w:r>
        <w:rPr>
          <w:sz w:val="28"/>
        </w:rPr>
        <w:t>blind</w:t>
      </w:r>
      <w:r>
        <w:rPr>
          <w:color w:val="0000FF"/>
          <w:spacing w:val="1"/>
          <w:sz w:val="28"/>
        </w:rPr>
        <w:t xml:space="preserve"> </w:t>
      </w:r>
      <w:r>
        <w:fldChar w:fldCharType="begin"/>
      </w:r>
      <w:r>
        <w:instrText xml:space="preserve"> HYPERLINK "https://www.afb.org/about-afb/what-we-do/afbconsulting/afbaccessibility-resources/challenges-web-accessibility%20accessed%20in%20April%202020" \h </w:instrText>
      </w:r>
      <w:r>
        <w:fldChar w:fldCharType="separate"/>
      </w:r>
      <w:r>
        <w:rPr>
          <w:color w:val="0000FF"/>
          <w:spacing w:val="-1"/>
          <w:sz w:val="28"/>
          <w:u w:val="single" w:color="0000FF"/>
        </w:rPr>
        <w:t>https://www.afb.org/about-afb/what-we-do/afbconsulting/afbaccessibility-</w:t>
      </w:r>
      <w:r>
        <w:rPr>
          <w:color w:val="0000FF"/>
          <w:spacing w:val="-1"/>
          <w:sz w:val="28"/>
          <w:u w:val="single" w:color="0000FF"/>
        </w:rPr>
        <w:fldChar w:fldCharType="end"/>
      </w:r>
      <w:r>
        <w:rPr>
          <w:color w:val="0000FF"/>
          <w:sz w:val="28"/>
        </w:rPr>
        <w:t xml:space="preserve"> </w:t>
      </w:r>
      <w:r>
        <w:fldChar w:fldCharType="begin"/>
      </w:r>
      <w:r>
        <w:instrText xml:space="preserve"> HYPERLINK "https://www.afb.org/about-afb/what-we-do/afbconsulting/afbaccessibility-resources/challenges-web-accessibility%20accessed%20in%20April%202020" \h </w:instrText>
      </w:r>
      <w:r>
        <w:fldChar w:fldCharType="separate"/>
      </w:r>
      <w:r>
        <w:rPr>
          <w:color w:val="0000FF"/>
          <w:sz w:val="28"/>
          <w:u w:val="single" w:color="0000FF"/>
        </w:rPr>
        <w:t>resources/challenges-web-accessibility</w:t>
      </w:r>
      <w:r>
        <w:rPr>
          <w:color w:val="0000FF"/>
          <w:spacing w:val="-11"/>
          <w:sz w:val="28"/>
          <w:u w:val="single" w:color="0000FF"/>
        </w:rPr>
        <w:t xml:space="preserve"> </w:t>
      </w:r>
      <w:r>
        <w:rPr>
          <w:color w:val="0000FF"/>
          <w:sz w:val="28"/>
          <w:u w:val="single" w:color="0000FF"/>
        </w:rPr>
        <w:t>accessed</w:t>
      </w:r>
      <w:r>
        <w:rPr>
          <w:color w:val="0000FF"/>
          <w:spacing w:val="2"/>
          <w:sz w:val="28"/>
          <w:u w:val="single" w:color="0000FF"/>
        </w:rPr>
        <w:t xml:space="preserve"> </w:t>
      </w:r>
      <w:r>
        <w:rPr>
          <w:color w:val="0000FF"/>
          <w:sz w:val="28"/>
          <w:u w:val="single" w:color="0000FF"/>
        </w:rPr>
        <w:t>in</w:t>
      </w:r>
      <w:r>
        <w:rPr>
          <w:color w:val="0000FF"/>
          <w:spacing w:val="3"/>
          <w:sz w:val="28"/>
          <w:u w:val="single" w:color="0000FF"/>
        </w:rPr>
        <w:t xml:space="preserve"> </w:t>
      </w:r>
      <w:r>
        <w:rPr>
          <w:color w:val="0000FF"/>
          <w:sz w:val="28"/>
          <w:u w:val="single" w:color="0000FF"/>
        </w:rPr>
        <w:t>April</w:t>
      </w:r>
      <w:r>
        <w:rPr>
          <w:color w:val="0000FF"/>
          <w:spacing w:val="-6"/>
          <w:sz w:val="28"/>
          <w:u w:val="single" w:color="0000FF"/>
        </w:rPr>
        <w:t xml:space="preserve"> </w:t>
      </w:r>
      <w:r>
        <w:rPr>
          <w:color w:val="0000FF"/>
          <w:sz w:val="28"/>
          <w:u w:val="single" w:color="0000FF"/>
        </w:rPr>
        <w:t>2020</w:t>
      </w:r>
      <w:r>
        <w:rPr>
          <w:color w:val="0000FF"/>
          <w:sz w:val="28"/>
          <w:u w:val="single" w:color="0000FF"/>
        </w:rPr>
        <w:fldChar w:fldCharType="end"/>
      </w:r>
    </w:p>
    <w:p>
      <w:pPr>
        <w:pStyle w:val="8"/>
        <w:numPr>
          <w:ilvl w:val="1"/>
          <w:numId w:val="6"/>
        </w:numPr>
        <w:tabs>
          <w:tab w:val="left" w:pos="822"/>
          <w:tab w:val="left" w:pos="823"/>
        </w:tabs>
        <w:spacing w:before="9" w:after="0" w:line="355" w:lineRule="auto"/>
        <w:ind w:left="823" w:right="391" w:hanging="361"/>
        <w:jc w:val="left"/>
        <w:rPr>
          <w:sz w:val="28"/>
        </w:rPr>
      </w:pPr>
      <w:r>
        <w:rPr>
          <w:sz w:val="28"/>
        </w:rPr>
        <w:t>Toward an HCI research and practice agenda based on human needs and</w:t>
      </w:r>
      <w:r>
        <w:rPr>
          <w:spacing w:val="1"/>
          <w:sz w:val="28"/>
        </w:rPr>
        <w:t xml:space="preserve"> </w:t>
      </w:r>
      <w:r>
        <w:rPr>
          <w:sz w:val="28"/>
        </w:rPr>
        <w:t>social</w:t>
      </w:r>
      <w:r>
        <w:rPr>
          <w:spacing w:val="-6"/>
          <w:sz w:val="28"/>
        </w:rPr>
        <w:t xml:space="preserve"> </w:t>
      </w:r>
      <w:r>
        <w:rPr>
          <w:sz w:val="28"/>
        </w:rPr>
        <w:t>responsibility.</w:t>
      </w:r>
      <w:r>
        <w:rPr>
          <w:spacing w:val="-5"/>
          <w:sz w:val="28"/>
        </w:rPr>
        <w:t xml:space="preserve"> </w:t>
      </w:r>
      <w:r>
        <w:rPr>
          <w:sz w:val="28"/>
        </w:rPr>
        <w:t>Conference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Human</w:t>
      </w:r>
      <w:r>
        <w:rPr>
          <w:spacing w:val="-4"/>
          <w:sz w:val="28"/>
        </w:rPr>
        <w:t xml:space="preserve"> </w:t>
      </w:r>
      <w:r>
        <w:rPr>
          <w:sz w:val="28"/>
        </w:rPr>
        <w:t>Actors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Computing</w:t>
      </w:r>
      <w:r>
        <w:rPr>
          <w:spacing w:val="-10"/>
          <w:sz w:val="28"/>
        </w:rPr>
        <w:t xml:space="preserve"> </w:t>
      </w:r>
      <w:r>
        <w:rPr>
          <w:sz w:val="28"/>
        </w:rPr>
        <w:t>Systems.</w:t>
      </w:r>
      <w:r>
        <w:rPr>
          <w:spacing w:val="-67"/>
          <w:sz w:val="28"/>
        </w:rPr>
        <w:t xml:space="preserve"> </w:t>
      </w:r>
      <w:r>
        <w:rPr>
          <w:sz w:val="28"/>
        </w:rPr>
        <w:t>Atlanta,</w:t>
      </w:r>
      <w:r>
        <w:rPr>
          <w:spacing w:val="2"/>
          <w:sz w:val="28"/>
        </w:rPr>
        <w:t xml:space="preserve"> </w:t>
      </w:r>
      <w:r>
        <w:rPr>
          <w:sz w:val="28"/>
        </w:rPr>
        <w:t>Georgia,</w:t>
      </w:r>
      <w:r>
        <w:rPr>
          <w:spacing w:val="3"/>
          <w:sz w:val="28"/>
        </w:rPr>
        <w:t xml:space="preserve"> </w:t>
      </w:r>
      <w:r>
        <w:rPr>
          <w:sz w:val="28"/>
        </w:rPr>
        <w:t>22–27</w:t>
      </w:r>
      <w:r>
        <w:rPr>
          <w:spacing w:val="-3"/>
          <w:sz w:val="28"/>
        </w:rPr>
        <w:t xml:space="preserve"> </w:t>
      </w:r>
      <w:r>
        <w:rPr>
          <w:sz w:val="28"/>
        </w:rPr>
        <w:t>March.</w:t>
      </w:r>
    </w:p>
    <w:p>
      <w:pPr>
        <w:pStyle w:val="8"/>
        <w:numPr>
          <w:ilvl w:val="1"/>
          <w:numId w:val="6"/>
        </w:numPr>
        <w:tabs>
          <w:tab w:val="left" w:pos="822"/>
          <w:tab w:val="left" w:pos="823"/>
        </w:tabs>
        <w:spacing w:before="9" w:after="0" w:line="240" w:lineRule="auto"/>
        <w:ind w:left="823" w:right="0" w:hanging="361"/>
        <w:jc w:val="left"/>
        <w:rPr>
          <w:sz w:val="28"/>
        </w:rPr>
      </w:pPr>
      <w:r>
        <w:rPr>
          <w:sz w:val="28"/>
        </w:rPr>
        <w:t>Github</w:t>
      </w:r>
      <w:r>
        <w:rPr>
          <w:spacing w:val="-11"/>
          <w:sz w:val="28"/>
        </w:rPr>
        <w:t xml:space="preserve"> </w:t>
      </w:r>
      <w:r>
        <w:rPr>
          <w:sz w:val="28"/>
        </w:rPr>
        <w:t>:</w:t>
      </w:r>
      <w:r>
        <w:rPr>
          <w:color w:val="0000FF"/>
          <w:spacing w:val="-4"/>
          <w:sz w:val="28"/>
        </w:rPr>
        <w:t xml:space="preserve"> </w:t>
      </w:r>
      <w:r>
        <w:fldChar w:fldCharType="begin"/>
      </w:r>
      <w:r>
        <w:instrText xml:space="preserve"> HYPERLINK "https://github.com/Bandwidth/python-sdk" \h </w:instrText>
      </w:r>
      <w:r>
        <w:fldChar w:fldCharType="separate"/>
      </w:r>
      <w:r>
        <w:rPr>
          <w:color w:val="0000FF"/>
          <w:sz w:val="28"/>
          <w:u w:val="single" w:color="0000FF"/>
        </w:rPr>
        <w:t>https://github.com/Bandwidth/python-sdk</w:t>
      </w:r>
      <w:r>
        <w:rPr>
          <w:color w:val="0000FF"/>
          <w:sz w:val="28"/>
          <w:u w:val="single" w:color="0000FF"/>
        </w:rPr>
        <w:fldChar w:fldCharType="end"/>
      </w:r>
    </w:p>
    <w:p>
      <w:pPr>
        <w:pStyle w:val="8"/>
        <w:numPr>
          <w:ilvl w:val="1"/>
          <w:numId w:val="6"/>
        </w:numPr>
        <w:tabs>
          <w:tab w:val="left" w:pos="823"/>
        </w:tabs>
        <w:spacing w:before="161" w:after="0" w:line="355" w:lineRule="auto"/>
        <w:ind w:left="823" w:right="286" w:hanging="361"/>
        <w:jc w:val="both"/>
        <w:rPr>
          <w:sz w:val="28"/>
        </w:rPr>
      </w:pPr>
      <w:r>
        <w:rPr>
          <w:sz w:val="28"/>
        </w:rPr>
        <w:t>Sinks, S., &amp; King, J. (1998). Adults with disabilities: Perceived barriers that</w:t>
      </w:r>
      <w:r>
        <w:rPr>
          <w:spacing w:val="-67"/>
          <w:sz w:val="28"/>
        </w:rPr>
        <w:t xml:space="preserve"> </w:t>
      </w:r>
      <w:r>
        <w:rPr>
          <w:sz w:val="28"/>
        </w:rPr>
        <w:t>prevent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-6"/>
          <w:sz w:val="28"/>
        </w:rPr>
        <w:t xml:space="preserve"> </w:t>
      </w:r>
      <w:r>
        <w:rPr>
          <w:sz w:val="28"/>
        </w:rPr>
        <w:t>access.</w:t>
      </w:r>
      <w:r>
        <w:rPr>
          <w:spacing w:val="-4"/>
          <w:sz w:val="28"/>
        </w:rPr>
        <w:t xml:space="preserve"> </w:t>
      </w:r>
      <w:r>
        <w:rPr>
          <w:sz w:val="28"/>
        </w:rPr>
        <w:t>Paper</w:t>
      </w:r>
      <w:r>
        <w:rPr>
          <w:spacing w:val="-6"/>
          <w:sz w:val="28"/>
        </w:rPr>
        <w:t xml:space="preserve"> </w:t>
      </w:r>
      <w:r>
        <w:rPr>
          <w:sz w:val="28"/>
        </w:rPr>
        <w:t>presented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CSUN</w:t>
      </w:r>
      <w:r>
        <w:rPr>
          <w:spacing w:val="-7"/>
          <w:sz w:val="28"/>
        </w:rPr>
        <w:t xml:space="preserve"> </w:t>
      </w:r>
      <w:r>
        <w:rPr>
          <w:sz w:val="28"/>
        </w:rPr>
        <w:t>1998</w:t>
      </w:r>
      <w:r>
        <w:rPr>
          <w:spacing w:val="-9"/>
          <w:sz w:val="28"/>
        </w:rPr>
        <w:t xml:space="preserve"> </w:t>
      </w:r>
      <w:r>
        <w:rPr>
          <w:sz w:val="28"/>
        </w:rPr>
        <w:t>Conference,</w:t>
      </w:r>
      <w:r>
        <w:rPr>
          <w:spacing w:val="-5"/>
          <w:sz w:val="28"/>
        </w:rPr>
        <w:t xml:space="preserve"> </w:t>
      </w:r>
      <w:r>
        <w:rPr>
          <w:sz w:val="28"/>
        </w:rPr>
        <w:t>Los</w:t>
      </w:r>
      <w:r>
        <w:rPr>
          <w:spacing w:val="-67"/>
          <w:sz w:val="28"/>
        </w:rPr>
        <w:t xml:space="preserve"> </w:t>
      </w:r>
      <w:r>
        <w:rPr>
          <w:sz w:val="28"/>
        </w:rPr>
        <w:t>Angeles,</w:t>
      </w:r>
      <w:r>
        <w:rPr>
          <w:spacing w:val="1"/>
          <w:sz w:val="28"/>
        </w:rPr>
        <w:t xml:space="preserve"> </w:t>
      </w:r>
      <w:r>
        <w:rPr>
          <w:sz w:val="28"/>
        </w:rPr>
        <w:t>March.</w:t>
      </w:r>
      <w:r>
        <w:rPr>
          <w:spacing w:val="2"/>
          <w:sz w:val="28"/>
        </w:rPr>
        <w:t xml:space="preserve"> </w:t>
      </w:r>
      <w:r>
        <w:rPr>
          <w:sz w:val="28"/>
        </w:rPr>
        <w:t>Retrieved</w:t>
      </w:r>
      <w:r>
        <w:rPr>
          <w:spacing w:val="2"/>
          <w:sz w:val="28"/>
        </w:rPr>
        <w:t xml:space="preserve"> </w:t>
      </w:r>
      <w:r>
        <w:rPr>
          <w:sz w:val="28"/>
        </w:rPr>
        <w:t>January</w:t>
      </w:r>
      <w:r>
        <w:rPr>
          <w:spacing w:val="-11"/>
          <w:sz w:val="28"/>
        </w:rPr>
        <w:t xml:space="preserve"> </w:t>
      </w:r>
      <w:r>
        <w:rPr>
          <w:sz w:val="28"/>
        </w:rPr>
        <w:t>24,</w:t>
      </w:r>
      <w:r>
        <w:rPr>
          <w:spacing w:val="-5"/>
          <w:sz w:val="28"/>
        </w:rPr>
        <w:t xml:space="preserve"> </w:t>
      </w:r>
      <w:r>
        <w:rPr>
          <w:sz w:val="28"/>
        </w:rPr>
        <w:t>2000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World</w:t>
      </w:r>
      <w:r>
        <w:rPr>
          <w:spacing w:val="-3"/>
          <w:sz w:val="28"/>
        </w:rPr>
        <w:t xml:space="preserve"> </w:t>
      </w:r>
      <w:r>
        <w:rPr>
          <w:sz w:val="28"/>
        </w:rPr>
        <w:t>Wide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</w:p>
    <w:p>
      <w:pPr>
        <w:pStyle w:val="8"/>
        <w:numPr>
          <w:ilvl w:val="1"/>
          <w:numId w:val="6"/>
        </w:numPr>
        <w:tabs>
          <w:tab w:val="left" w:pos="823"/>
        </w:tabs>
        <w:spacing w:before="9" w:after="0" w:line="240" w:lineRule="auto"/>
        <w:ind w:left="823" w:right="0" w:hanging="361"/>
        <w:jc w:val="both"/>
        <w:rPr>
          <w:sz w:val="28"/>
        </w:rPr>
      </w:pPr>
      <w:r>
        <w:rPr>
          <w:sz w:val="28"/>
        </w:rPr>
        <w:t>Porter,</w:t>
      </w:r>
      <w:r>
        <w:rPr>
          <w:spacing w:val="1"/>
          <w:sz w:val="28"/>
        </w:rPr>
        <w:t xml:space="preserve"> </w:t>
      </w:r>
      <w:r>
        <w:rPr>
          <w:sz w:val="28"/>
        </w:rPr>
        <w:t>P.</w:t>
      </w:r>
      <w:r>
        <w:rPr>
          <w:spacing w:val="-5"/>
          <w:sz w:val="28"/>
        </w:rPr>
        <w:t xml:space="preserve"> </w:t>
      </w:r>
      <w:r>
        <w:rPr>
          <w:sz w:val="28"/>
        </w:rPr>
        <w:t>(1997) ‘The</w:t>
      </w:r>
      <w:r>
        <w:rPr>
          <w:spacing w:val="-2"/>
          <w:sz w:val="28"/>
        </w:rPr>
        <w:t xml:space="preserve"> </w:t>
      </w:r>
      <w:r>
        <w:rPr>
          <w:sz w:val="28"/>
        </w:rPr>
        <w:t>reading</w:t>
      </w:r>
      <w:r>
        <w:rPr>
          <w:spacing w:val="-4"/>
          <w:sz w:val="28"/>
        </w:rPr>
        <w:t xml:space="preserve"> </w:t>
      </w:r>
      <w:r>
        <w:rPr>
          <w:sz w:val="28"/>
        </w:rPr>
        <w:t>washing</w:t>
      </w:r>
      <w:r>
        <w:rPr>
          <w:spacing w:val="-4"/>
          <w:sz w:val="28"/>
        </w:rPr>
        <w:t xml:space="preserve"> </w:t>
      </w:r>
      <w:r>
        <w:rPr>
          <w:sz w:val="28"/>
        </w:rPr>
        <w:t>machine’,</w:t>
      </w:r>
      <w:r>
        <w:rPr>
          <w:spacing w:val="2"/>
          <w:sz w:val="28"/>
        </w:rPr>
        <w:t xml:space="preserve"> </w:t>
      </w:r>
      <w:r>
        <w:rPr>
          <w:sz w:val="28"/>
        </w:rPr>
        <w:t>Vine,</w:t>
      </w:r>
      <w:r>
        <w:rPr>
          <w:spacing w:val="2"/>
          <w:sz w:val="28"/>
        </w:rPr>
        <w:t xml:space="preserve"> </w:t>
      </w:r>
      <w:r>
        <w:rPr>
          <w:sz w:val="28"/>
        </w:rPr>
        <w:t>Vol.</w:t>
      </w:r>
      <w:r>
        <w:rPr>
          <w:spacing w:val="-5"/>
          <w:sz w:val="28"/>
        </w:rPr>
        <w:t xml:space="preserve"> </w:t>
      </w:r>
      <w:r>
        <w:rPr>
          <w:sz w:val="28"/>
        </w:rPr>
        <w:t>106,</w:t>
      </w:r>
      <w:r>
        <w:rPr>
          <w:spacing w:val="-5"/>
          <w:sz w:val="28"/>
        </w:rPr>
        <w:t xml:space="preserve"> </w:t>
      </w:r>
      <w:r>
        <w:rPr>
          <w:sz w:val="28"/>
        </w:rPr>
        <w:t>pp.</w:t>
      </w:r>
      <w:r>
        <w:rPr>
          <w:spacing w:val="2"/>
          <w:sz w:val="28"/>
        </w:rPr>
        <w:t xml:space="preserve"> </w:t>
      </w:r>
      <w:r>
        <w:rPr>
          <w:sz w:val="28"/>
        </w:rPr>
        <w:t>34–7</w:t>
      </w:r>
    </w:p>
    <w:p>
      <w:pPr>
        <w:spacing w:after="0" w:line="240" w:lineRule="auto"/>
        <w:jc w:val="both"/>
        <w:rPr>
          <w:sz w:val="28"/>
        </w:rPr>
        <w:sectPr>
          <w:pgSz w:w="11910" w:h="16850"/>
          <w:pgMar w:top="1360" w:right="1100" w:bottom="960" w:left="1180" w:header="0" w:footer="683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6"/>
        <w:spacing w:before="4"/>
        <w:rPr>
          <w:sz w:val="17"/>
        </w:rPr>
      </w:pPr>
    </w:p>
    <w:sectPr>
      <w:pgSz w:w="11910" w:h="16850"/>
      <w:pgMar w:top="1600" w:right="1100" w:bottom="880" w:left="1180" w:header="0" w:footer="683" w:gutter="0"/>
      <w:pgBorders w:offsetFrom="page">
        <w:top w:val="single" w:color="000007" w:sz="18" w:space="28"/>
        <w:left w:val="single" w:color="000007" w:sz="18" w:space="28"/>
        <w:bottom w:val="single" w:color="000007" w:sz="18" w:space="27"/>
        <w:right w:val="single" w:color="000007" w:sz="18" w:space="27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7"/>
      </w:rPr>
    </w:pPr>
    <w:r>
      <w:pict>
        <v:shape id="_x0000_s2049" o:spid="_x0000_s2049" o:spt="202" type="#_x0000_t202" style="position:absolute;left:0pt;margin-left:63.1pt;margin-top:792.9pt;height:14.4pt;width:75.2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Internship</w:t>
                </w:r>
                <w:r>
                  <w:rPr>
                    <w:spacing w:val="-11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report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74.55pt;margin-top:792.9pt;height:14.4pt;width:49.5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2022-2022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520.75pt;margin-top:792.9pt;height:14.4pt;width:17.5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85" w:hanging="425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1" w:tentative="0">
      <w:start w:val="8"/>
      <w:numFmt w:val="decimal"/>
      <w:lvlText w:val="%2."/>
      <w:lvlJc w:val="left"/>
      <w:pPr>
        <w:ind w:left="3884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1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6"/>
      <w:numFmt w:val="decimal"/>
      <w:lvlText w:val="%1."/>
      <w:lvlJc w:val="left"/>
      <w:pPr>
        <w:ind w:left="3315" w:hanging="36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58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4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0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7" w:hanging="36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404" w:hanging="144"/>
      </w:pPr>
      <w:rPr>
        <w:rFonts w:hint="default" w:ascii="Times New Roman" w:hAnsi="Times New Roman" w:eastAsia="Times New Roman" w:cs="Times New Roman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2" w:hanging="1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5" w:hanging="1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8" w:hanging="1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1" w:hanging="1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4" w:hanging="1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7" w:hanging="1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0" w:hanging="1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3" w:hanging="144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164" w:hanging="36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5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35" w:hanging="361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"/>
      <w:lvlJc w:val="left"/>
      <w:pPr>
        <w:ind w:left="685" w:hanging="418"/>
      </w:pPr>
      <w:rPr>
        <w:rFonts w:hint="default" w:ascii="Wingdings" w:hAnsi="Wingdings" w:eastAsia="Wingdings" w:cs="Wingdings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3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1" w:hanging="361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41" w:hanging="28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1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5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ED01F9"/>
    <w:rsid w:val="1A5160CE"/>
    <w:rsid w:val="766A75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6"/>
      <w:ind w:left="55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04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59"/>
      <w:ind w:left="76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2022-12-01T12:04:00Z</dcterms:created>
  <dc:creator>Harsha S</dc:creator>
  <cp:lastModifiedBy>vikas</cp:lastModifiedBy>
  <dcterms:modified xsi:type="dcterms:W3CDTF">2022-12-01T12:29:46Z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8A2245378BC84C17B2673A1EE6027573</vt:lpwstr>
  </property>
</Properties>
</file>